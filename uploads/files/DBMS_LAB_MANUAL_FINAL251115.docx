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2A6" w:rsidRPr="004C6160" w:rsidRDefault="00B179D7" w:rsidP="00AE72A6">
      <w:pPr>
        <w:jc w:val="center"/>
        <w:rPr>
          <w:rFonts w:ascii="Times New Roman" w:hAnsi="Times New Roman"/>
          <w:b/>
          <w:sz w:val="32"/>
          <w:szCs w:val="32"/>
          <w:lang w:bidi="ar-SA"/>
        </w:rPr>
      </w:pPr>
      <w:r w:rsidRPr="004C6160">
        <w:rPr>
          <w:rFonts w:ascii="Times New Roman" w:hAnsi="Times New Roman"/>
          <w:b/>
          <w:sz w:val="32"/>
          <w:szCs w:val="32"/>
          <w:lang w:bidi="ar-SA"/>
        </w:rPr>
        <w:t xml:space="preserve"> </w:t>
      </w:r>
      <w:r w:rsidR="00AE72A6" w:rsidRPr="004C6160">
        <w:rPr>
          <w:rFonts w:ascii="Times New Roman" w:hAnsi="Times New Roman"/>
          <w:b/>
          <w:sz w:val="32"/>
          <w:szCs w:val="32"/>
          <w:lang w:bidi="ar-SA"/>
        </w:rPr>
        <w:t>DEPARTMENT OF COMPUTER SCIENCE &amp; ENGINEERING</w:t>
      </w:r>
    </w:p>
    <w:p w:rsidR="00AE72A6" w:rsidRPr="004C6160" w:rsidRDefault="00AE72A6" w:rsidP="00AE72A6">
      <w:pPr>
        <w:jc w:val="center"/>
        <w:rPr>
          <w:rFonts w:ascii="Times New Roman" w:hAnsi="Times New Roman"/>
          <w:b/>
          <w:sz w:val="32"/>
          <w:szCs w:val="32"/>
          <w:lang w:bidi="ar-SA"/>
        </w:rPr>
      </w:pPr>
      <w:r w:rsidRPr="004C6160">
        <w:rPr>
          <w:rFonts w:ascii="Times New Roman" w:hAnsi="Times New Roman"/>
          <w:b/>
          <w:sz w:val="32"/>
          <w:szCs w:val="32"/>
          <w:lang w:bidi="ar-SA"/>
        </w:rPr>
        <w:t>IES-IPS ACADEMY, INDORE</w:t>
      </w:r>
    </w:p>
    <w:p w:rsidR="00AE72A6" w:rsidRDefault="00AE72A6" w:rsidP="00AE72A6">
      <w:pPr>
        <w:jc w:val="center"/>
        <w:rPr>
          <w:rFonts w:ascii="Times New Roman" w:hAnsi="Times New Roman"/>
          <w:sz w:val="32"/>
          <w:szCs w:val="32"/>
          <w:lang w:bidi="ar-SA"/>
        </w:rPr>
      </w:pPr>
    </w:p>
    <w:p w:rsidR="00AE72A6" w:rsidRDefault="004C6160" w:rsidP="00AE72A6">
      <w:pPr>
        <w:jc w:val="center"/>
        <w:rPr>
          <w:rFonts w:ascii="Times New Roman" w:hAnsi="Times New Roman"/>
          <w:sz w:val="32"/>
          <w:szCs w:val="32"/>
          <w:lang w:bidi="ar-SA"/>
        </w:rPr>
      </w:pPr>
      <w:r>
        <w:rPr>
          <w:rFonts w:ascii="Times New Roman" w:hAnsi="Times New Roman"/>
          <w:noProof/>
          <w:sz w:val="32"/>
          <w:szCs w:val="32"/>
          <w:lang w:bidi="ar-SA"/>
        </w:rPr>
        <w:drawing>
          <wp:anchor distT="0" distB="0" distL="114300" distR="114300" simplePos="0" relativeHeight="251662336" behindDoc="0" locked="0" layoutInCell="1" allowOverlap="1">
            <wp:simplePos x="0" y="0"/>
            <wp:positionH relativeFrom="margin">
              <wp:posOffset>1824990</wp:posOffset>
            </wp:positionH>
            <wp:positionV relativeFrom="margin">
              <wp:posOffset>1583055</wp:posOffset>
            </wp:positionV>
            <wp:extent cx="2344420" cy="2118360"/>
            <wp:effectExtent l="19050" t="0" r="0" b="0"/>
            <wp:wrapSquare wrapText="bothSides"/>
            <wp:docPr id="3" name="Picture 1" descr="IPS group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S group logo (1).jpg"/>
                    <pic:cNvPicPr>
                      <a:picLocks noChangeAspect="1" noChangeArrowheads="1"/>
                    </pic:cNvPicPr>
                  </pic:nvPicPr>
                  <pic:blipFill>
                    <a:blip r:embed="rId8"/>
                    <a:srcRect/>
                    <a:stretch>
                      <a:fillRect/>
                    </a:stretch>
                  </pic:blipFill>
                  <pic:spPr bwMode="auto">
                    <a:xfrm>
                      <a:off x="0" y="0"/>
                      <a:ext cx="2344420" cy="2118360"/>
                    </a:xfrm>
                    <a:prstGeom prst="rect">
                      <a:avLst/>
                    </a:prstGeom>
                    <a:noFill/>
                    <a:ln w="9525">
                      <a:noFill/>
                      <a:miter lim="800000"/>
                      <a:headEnd/>
                      <a:tailEnd/>
                    </a:ln>
                  </pic:spPr>
                </pic:pic>
              </a:graphicData>
            </a:graphic>
          </wp:anchor>
        </w:drawing>
      </w:r>
    </w:p>
    <w:p w:rsidR="00607739" w:rsidRDefault="00607739" w:rsidP="00AE72A6">
      <w:pPr>
        <w:jc w:val="center"/>
        <w:rPr>
          <w:rFonts w:ascii="Times New Roman" w:hAnsi="Times New Roman"/>
          <w:sz w:val="32"/>
          <w:szCs w:val="32"/>
          <w:lang w:bidi="ar-SA"/>
        </w:rPr>
      </w:pPr>
    </w:p>
    <w:p w:rsidR="00E631BF" w:rsidRDefault="00E631BF" w:rsidP="00AE72A6">
      <w:pPr>
        <w:jc w:val="center"/>
        <w:rPr>
          <w:rFonts w:ascii="Times New Roman" w:hAnsi="Times New Roman"/>
          <w:sz w:val="32"/>
          <w:szCs w:val="32"/>
          <w:lang w:bidi="ar-SA"/>
        </w:rPr>
      </w:pPr>
    </w:p>
    <w:p w:rsidR="00607739" w:rsidRDefault="00607739" w:rsidP="00AE72A6">
      <w:pPr>
        <w:jc w:val="center"/>
        <w:rPr>
          <w:rFonts w:ascii="Times New Roman" w:hAnsi="Times New Roman"/>
          <w:sz w:val="32"/>
          <w:szCs w:val="32"/>
          <w:lang w:bidi="ar-SA"/>
        </w:rPr>
      </w:pPr>
    </w:p>
    <w:p w:rsidR="00607739" w:rsidRDefault="00607739" w:rsidP="00AE72A6">
      <w:pPr>
        <w:jc w:val="center"/>
        <w:rPr>
          <w:rFonts w:ascii="Times New Roman" w:hAnsi="Times New Roman"/>
          <w:sz w:val="32"/>
          <w:szCs w:val="32"/>
          <w:lang w:bidi="ar-SA"/>
        </w:rPr>
      </w:pPr>
    </w:p>
    <w:p w:rsidR="00AE72A6" w:rsidRDefault="00AE72A6" w:rsidP="00AE72A6">
      <w:pPr>
        <w:jc w:val="center"/>
        <w:rPr>
          <w:rFonts w:ascii="Times New Roman" w:hAnsi="Times New Roman"/>
          <w:sz w:val="32"/>
          <w:szCs w:val="32"/>
          <w:lang w:bidi="ar-SA"/>
        </w:rPr>
      </w:pPr>
    </w:p>
    <w:p w:rsidR="00E631BF" w:rsidRDefault="00E631BF" w:rsidP="00AE72A6">
      <w:pPr>
        <w:jc w:val="center"/>
        <w:rPr>
          <w:rFonts w:ascii="Times New Roman" w:hAnsi="Times New Roman"/>
          <w:sz w:val="32"/>
          <w:szCs w:val="32"/>
          <w:lang w:bidi="ar-SA"/>
        </w:rPr>
      </w:pPr>
    </w:p>
    <w:p w:rsidR="00E631BF" w:rsidRDefault="00E631BF" w:rsidP="00AE72A6">
      <w:pPr>
        <w:jc w:val="center"/>
        <w:rPr>
          <w:rFonts w:ascii="Times New Roman" w:hAnsi="Times New Roman"/>
          <w:sz w:val="32"/>
          <w:szCs w:val="32"/>
          <w:lang w:bidi="ar-SA"/>
        </w:rPr>
      </w:pPr>
    </w:p>
    <w:p w:rsidR="00AE72A6" w:rsidRDefault="00AE72A6" w:rsidP="00AE72A6">
      <w:pPr>
        <w:jc w:val="center"/>
        <w:rPr>
          <w:rFonts w:ascii="Times New Roman" w:hAnsi="Times New Roman"/>
          <w:sz w:val="32"/>
          <w:szCs w:val="32"/>
          <w:lang w:bidi="ar-SA"/>
        </w:rPr>
      </w:pPr>
    </w:p>
    <w:p w:rsidR="00AE72A6" w:rsidRDefault="00AE72A6" w:rsidP="00AE72A6">
      <w:pPr>
        <w:jc w:val="center"/>
        <w:rPr>
          <w:rFonts w:ascii="Times New Roman" w:hAnsi="Times New Roman"/>
          <w:sz w:val="32"/>
          <w:szCs w:val="32"/>
          <w:lang w:bidi="ar-SA"/>
        </w:rPr>
      </w:pPr>
      <w:r>
        <w:rPr>
          <w:rFonts w:ascii="Times New Roman" w:hAnsi="Times New Roman"/>
          <w:sz w:val="32"/>
          <w:szCs w:val="32"/>
          <w:lang w:bidi="ar-SA"/>
        </w:rPr>
        <w:t xml:space="preserve">SESSION: </w:t>
      </w:r>
      <w:r w:rsidR="000410CE">
        <w:rPr>
          <w:rFonts w:ascii="Times New Roman" w:hAnsi="Times New Roman"/>
          <w:sz w:val="32"/>
          <w:szCs w:val="32"/>
          <w:lang w:bidi="ar-SA"/>
        </w:rPr>
        <w:t>2015-2016</w:t>
      </w:r>
    </w:p>
    <w:p w:rsidR="00607739" w:rsidRPr="00F14ABF" w:rsidRDefault="00607739" w:rsidP="00AE72A6">
      <w:pPr>
        <w:spacing w:after="0" w:line="240" w:lineRule="auto"/>
        <w:jc w:val="center"/>
        <w:rPr>
          <w:rFonts w:ascii="Times New Roman" w:hAnsi="Times New Roman"/>
          <w:sz w:val="32"/>
          <w:szCs w:val="32"/>
          <w:lang w:bidi="ar-SA"/>
        </w:rPr>
      </w:pPr>
    </w:p>
    <w:p w:rsidR="00AE72A6" w:rsidRDefault="00AE72A6" w:rsidP="00F14ABF">
      <w:pPr>
        <w:spacing w:after="0" w:line="240" w:lineRule="auto"/>
        <w:rPr>
          <w:rFonts w:ascii="Times New Roman" w:hAnsi="Times New Roman"/>
          <w:sz w:val="32"/>
          <w:szCs w:val="32"/>
          <w:lang w:bidi="ar-SA"/>
        </w:rPr>
      </w:pPr>
    </w:p>
    <w:p w:rsidR="004C6160" w:rsidRDefault="004C6160" w:rsidP="00F14ABF">
      <w:pPr>
        <w:spacing w:after="0" w:line="240" w:lineRule="auto"/>
        <w:rPr>
          <w:rFonts w:ascii="Times New Roman" w:hAnsi="Times New Roman"/>
          <w:sz w:val="32"/>
          <w:szCs w:val="32"/>
          <w:lang w:bidi="ar-SA"/>
        </w:rPr>
      </w:pPr>
    </w:p>
    <w:p w:rsidR="004C6160" w:rsidRPr="00AE72A6" w:rsidRDefault="004C6160" w:rsidP="00F14ABF">
      <w:pPr>
        <w:spacing w:after="0" w:line="240" w:lineRule="auto"/>
        <w:rPr>
          <w:rFonts w:ascii="Times New Roman" w:hAnsi="Times New Roman"/>
          <w:sz w:val="32"/>
          <w:szCs w:val="32"/>
          <w:lang w:bidi="ar-SA"/>
        </w:rPr>
      </w:pPr>
    </w:p>
    <w:p w:rsidR="004C6160" w:rsidRPr="004C6160" w:rsidRDefault="00892D3A" w:rsidP="004C6160">
      <w:pPr>
        <w:spacing w:after="0" w:line="360" w:lineRule="auto"/>
        <w:jc w:val="center"/>
        <w:rPr>
          <w:rFonts w:ascii="Times New Roman" w:eastAsiaTheme="minorHAnsi" w:hAnsi="Times New Roman"/>
          <w:b/>
          <w:bCs/>
          <w:sz w:val="36"/>
          <w:szCs w:val="32"/>
          <w:lang w:bidi="ar-SA"/>
        </w:rPr>
      </w:pPr>
      <w:r w:rsidRPr="004C6160">
        <w:rPr>
          <w:rFonts w:ascii="Times New Roman" w:hAnsi="Times New Roman"/>
          <w:b/>
          <w:sz w:val="36"/>
          <w:szCs w:val="32"/>
          <w:lang w:bidi="ar-SA"/>
        </w:rPr>
        <w:t>Sub</w:t>
      </w:r>
      <w:r w:rsidR="004C6160" w:rsidRPr="004C6160">
        <w:rPr>
          <w:rFonts w:ascii="Times New Roman" w:hAnsi="Times New Roman"/>
          <w:b/>
          <w:sz w:val="36"/>
          <w:szCs w:val="32"/>
          <w:lang w:bidi="ar-SA"/>
        </w:rPr>
        <w:t xml:space="preserve">ject Code - </w:t>
      </w:r>
      <w:r w:rsidR="00C66C94" w:rsidRPr="004C6160">
        <w:rPr>
          <w:rFonts w:ascii="Times New Roman" w:eastAsiaTheme="minorHAnsi" w:hAnsi="Times New Roman"/>
          <w:b/>
          <w:bCs/>
          <w:sz w:val="36"/>
          <w:szCs w:val="32"/>
          <w:lang w:bidi="ar-SA"/>
        </w:rPr>
        <w:t>CS-503</w:t>
      </w:r>
    </w:p>
    <w:p w:rsidR="004C6160" w:rsidRPr="00892336" w:rsidRDefault="004C6160" w:rsidP="00892336">
      <w:pPr>
        <w:spacing w:after="0" w:line="360" w:lineRule="auto"/>
        <w:jc w:val="center"/>
        <w:rPr>
          <w:rFonts w:ascii="Times New Roman" w:hAnsi="Times New Roman"/>
          <w:b/>
          <w:sz w:val="36"/>
          <w:szCs w:val="32"/>
          <w:lang w:bidi="ar-SA"/>
        </w:rPr>
      </w:pPr>
      <w:r w:rsidRPr="004C6160">
        <w:rPr>
          <w:rFonts w:ascii="Times New Roman" w:eastAsiaTheme="minorHAnsi" w:hAnsi="Times New Roman"/>
          <w:b/>
          <w:bCs/>
          <w:sz w:val="36"/>
          <w:szCs w:val="32"/>
          <w:lang w:bidi="ar-SA"/>
        </w:rPr>
        <w:t>Subject Name</w:t>
      </w:r>
      <w:r w:rsidR="00C66C94" w:rsidRPr="004C6160">
        <w:rPr>
          <w:rFonts w:ascii="Times New Roman" w:eastAsiaTheme="minorHAnsi" w:hAnsi="Times New Roman"/>
          <w:b/>
          <w:bCs/>
          <w:sz w:val="36"/>
          <w:szCs w:val="32"/>
          <w:lang w:bidi="ar-SA"/>
        </w:rPr>
        <w:t xml:space="preserve"> – Database Management System</w:t>
      </w:r>
    </w:p>
    <w:p w:rsidR="00892336" w:rsidRDefault="00892336">
      <w:pPr>
        <w:rPr>
          <w:rFonts w:ascii="Times New Roman" w:hAnsi="Times New Roman"/>
          <w:b/>
          <w:bCs/>
          <w:caps/>
          <w:sz w:val="32"/>
          <w:szCs w:val="24"/>
        </w:rPr>
        <w:sectPr w:rsidR="00892336" w:rsidSect="006C03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Times New Roman" w:hAnsi="Times New Roman"/>
          <w:b/>
          <w:bCs/>
          <w:caps/>
          <w:sz w:val="32"/>
          <w:szCs w:val="24"/>
        </w:rPr>
        <w:br w:type="page"/>
      </w:r>
    </w:p>
    <w:p w:rsidR="00AC7BA0" w:rsidRDefault="00AC7BA0" w:rsidP="00F63B8F">
      <w:pPr>
        <w:autoSpaceDE w:val="0"/>
        <w:autoSpaceDN w:val="0"/>
        <w:adjustRightInd w:val="0"/>
        <w:spacing w:after="0" w:line="360" w:lineRule="auto"/>
        <w:jc w:val="center"/>
        <w:rPr>
          <w:rFonts w:ascii="Times New Roman" w:hAnsi="Times New Roman"/>
          <w:b/>
          <w:bCs/>
          <w:caps/>
          <w:sz w:val="24"/>
          <w:szCs w:val="24"/>
        </w:rPr>
      </w:pPr>
      <w:r w:rsidRPr="00892336">
        <w:rPr>
          <w:rFonts w:ascii="Times New Roman" w:hAnsi="Times New Roman"/>
          <w:b/>
          <w:bCs/>
          <w:caps/>
          <w:sz w:val="32"/>
          <w:szCs w:val="24"/>
        </w:rPr>
        <w:lastRenderedPageBreak/>
        <w:t>CONTENTS</w:t>
      </w:r>
    </w:p>
    <w:tbl>
      <w:tblPr>
        <w:tblStyle w:val="TableGrid"/>
        <w:tblW w:w="9979" w:type="dxa"/>
        <w:jc w:val="center"/>
        <w:tblInd w:w="-349" w:type="dxa"/>
        <w:tblLook w:val="04A0"/>
      </w:tblPr>
      <w:tblGrid>
        <w:gridCol w:w="761"/>
        <w:gridCol w:w="3696"/>
        <w:gridCol w:w="848"/>
        <w:gridCol w:w="1745"/>
        <w:gridCol w:w="1679"/>
        <w:gridCol w:w="1250"/>
      </w:tblGrid>
      <w:tr w:rsidR="00F63B8F" w:rsidRPr="00F63B8F" w:rsidTr="002E3E2D">
        <w:trPr>
          <w:trHeight w:val="474"/>
          <w:jc w:val="center"/>
        </w:trPr>
        <w:tc>
          <w:tcPr>
            <w:tcW w:w="761" w:type="dxa"/>
            <w:vAlign w:val="center"/>
          </w:tcPr>
          <w:p w:rsidR="00F63B8F" w:rsidRPr="00F63B8F" w:rsidRDefault="00F63B8F" w:rsidP="004C6160">
            <w:pPr>
              <w:autoSpaceDE w:val="0"/>
              <w:autoSpaceDN w:val="0"/>
              <w:adjustRightInd w:val="0"/>
              <w:spacing w:line="360" w:lineRule="auto"/>
              <w:jc w:val="center"/>
              <w:rPr>
                <w:rFonts w:ascii="Times New Roman" w:hAnsi="Times New Roman"/>
                <w:bCs/>
                <w:caps/>
                <w:sz w:val="24"/>
                <w:szCs w:val="24"/>
              </w:rPr>
            </w:pPr>
            <w:r w:rsidRPr="00F63B8F">
              <w:rPr>
                <w:rFonts w:ascii="Times New Roman" w:hAnsi="Times New Roman"/>
                <w:bCs/>
                <w:caps/>
                <w:sz w:val="24"/>
                <w:szCs w:val="24"/>
              </w:rPr>
              <w:t>S.NO</w:t>
            </w:r>
          </w:p>
        </w:tc>
        <w:tc>
          <w:tcPr>
            <w:tcW w:w="3696" w:type="dxa"/>
            <w:vAlign w:val="center"/>
          </w:tcPr>
          <w:p w:rsidR="00F63B8F" w:rsidRPr="00F63B8F" w:rsidRDefault="00F63B8F" w:rsidP="004C6160">
            <w:pPr>
              <w:autoSpaceDE w:val="0"/>
              <w:autoSpaceDN w:val="0"/>
              <w:adjustRightInd w:val="0"/>
              <w:spacing w:line="360" w:lineRule="auto"/>
              <w:jc w:val="center"/>
              <w:rPr>
                <w:rFonts w:ascii="Times New Roman" w:hAnsi="Times New Roman"/>
                <w:bCs/>
                <w:caps/>
                <w:sz w:val="24"/>
                <w:szCs w:val="24"/>
              </w:rPr>
            </w:pPr>
            <w:r w:rsidRPr="00F63B8F">
              <w:rPr>
                <w:rFonts w:ascii="Times New Roman" w:hAnsi="Times New Roman"/>
                <w:bCs/>
                <w:caps/>
                <w:sz w:val="24"/>
                <w:szCs w:val="24"/>
              </w:rPr>
              <w:t>LIST OF EXPRIEMENTS</w:t>
            </w:r>
          </w:p>
        </w:tc>
        <w:tc>
          <w:tcPr>
            <w:tcW w:w="848" w:type="dxa"/>
            <w:vAlign w:val="center"/>
          </w:tcPr>
          <w:p w:rsidR="00F63B8F" w:rsidRPr="00F63B8F" w:rsidRDefault="00F63B8F" w:rsidP="004C6160">
            <w:pPr>
              <w:autoSpaceDE w:val="0"/>
              <w:autoSpaceDN w:val="0"/>
              <w:adjustRightInd w:val="0"/>
              <w:spacing w:line="360" w:lineRule="auto"/>
              <w:jc w:val="center"/>
              <w:rPr>
                <w:rFonts w:ascii="Times New Roman" w:hAnsi="Times New Roman"/>
                <w:bCs/>
                <w:caps/>
                <w:sz w:val="24"/>
                <w:szCs w:val="24"/>
              </w:rPr>
            </w:pPr>
            <w:r w:rsidRPr="00F63B8F">
              <w:rPr>
                <w:rFonts w:ascii="Times New Roman" w:hAnsi="Times New Roman"/>
                <w:bCs/>
                <w:caps/>
                <w:sz w:val="24"/>
                <w:szCs w:val="24"/>
              </w:rPr>
              <w:t>PAGE NO.</w:t>
            </w:r>
          </w:p>
        </w:tc>
        <w:tc>
          <w:tcPr>
            <w:tcW w:w="1745" w:type="dxa"/>
            <w:vAlign w:val="center"/>
          </w:tcPr>
          <w:p w:rsidR="00F63B8F" w:rsidRPr="00F63B8F" w:rsidRDefault="00F63B8F" w:rsidP="004C6160">
            <w:pPr>
              <w:autoSpaceDE w:val="0"/>
              <w:autoSpaceDN w:val="0"/>
              <w:adjustRightInd w:val="0"/>
              <w:spacing w:line="360" w:lineRule="auto"/>
              <w:jc w:val="center"/>
              <w:rPr>
                <w:rFonts w:ascii="Times New Roman" w:hAnsi="Times New Roman"/>
                <w:bCs/>
                <w:caps/>
                <w:sz w:val="24"/>
                <w:szCs w:val="24"/>
              </w:rPr>
            </w:pPr>
            <w:r w:rsidRPr="00F63B8F">
              <w:rPr>
                <w:rFonts w:ascii="Times New Roman" w:hAnsi="Times New Roman"/>
                <w:bCs/>
                <w:caps/>
                <w:sz w:val="24"/>
                <w:szCs w:val="24"/>
              </w:rPr>
              <w:t>Date of Experiment</w:t>
            </w:r>
          </w:p>
        </w:tc>
        <w:tc>
          <w:tcPr>
            <w:tcW w:w="1679" w:type="dxa"/>
            <w:vAlign w:val="center"/>
          </w:tcPr>
          <w:p w:rsidR="00F63B8F" w:rsidRPr="00F63B8F" w:rsidRDefault="00F63B8F" w:rsidP="004C6160">
            <w:pPr>
              <w:autoSpaceDE w:val="0"/>
              <w:autoSpaceDN w:val="0"/>
              <w:adjustRightInd w:val="0"/>
              <w:spacing w:line="360" w:lineRule="auto"/>
              <w:jc w:val="center"/>
              <w:rPr>
                <w:rFonts w:ascii="Times New Roman" w:hAnsi="Times New Roman"/>
                <w:bCs/>
                <w:caps/>
                <w:sz w:val="24"/>
                <w:szCs w:val="24"/>
              </w:rPr>
            </w:pPr>
            <w:r w:rsidRPr="00F63B8F">
              <w:rPr>
                <w:rFonts w:ascii="Times New Roman" w:hAnsi="Times New Roman"/>
                <w:bCs/>
                <w:caps/>
                <w:sz w:val="24"/>
                <w:szCs w:val="24"/>
              </w:rPr>
              <w:t>Date of Submission</w:t>
            </w:r>
          </w:p>
        </w:tc>
        <w:tc>
          <w:tcPr>
            <w:tcW w:w="1250" w:type="dxa"/>
            <w:vAlign w:val="center"/>
          </w:tcPr>
          <w:p w:rsidR="00F63B8F" w:rsidRPr="00F63B8F" w:rsidRDefault="00F63B8F" w:rsidP="004C6160">
            <w:pPr>
              <w:autoSpaceDE w:val="0"/>
              <w:autoSpaceDN w:val="0"/>
              <w:adjustRightInd w:val="0"/>
              <w:spacing w:line="360" w:lineRule="auto"/>
              <w:jc w:val="center"/>
              <w:rPr>
                <w:rFonts w:ascii="Times New Roman" w:hAnsi="Times New Roman"/>
                <w:bCs/>
                <w:caps/>
                <w:sz w:val="24"/>
                <w:szCs w:val="24"/>
              </w:rPr>
            </w:pPr>
            <w:r w:rsidRPr="00F63B8F">
              <w:rPr>
                <w:rFonts w:ascii="Times New Roman" w:hAnsi="Times New Roman"/>
                <w:bCs/>
                <w:caps/>
                <w:sz w:val="24"/>
                <w:szCs w:val="24"/>
              </w:rPr>
              <w:t>Remark</w:t>
            </w:r>
          </w:p>
        </w:tc>
      </w:tr>
      <w:tr w:rsidR="00F63B8F" w:rsidRPr="00F63B8F" w:rsidTr="002E3E2D">
        <w:trPr>
          <w:trHeight w:val="1034"/>
          <w:jc w:val="center"/>
        </w:trPr>
        <w:tc>
          <w:tcPr>
            <w:tcW w:w="761" w:type="dxa"/>
            <w:vAlign w:val="center"/>
          </w:tcPr>
          <w:p w:rsidR="00F63B8F" w:rsidRPr="004C6160" w:rsidRDefault="00F63B8F"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1</w:t>
            </w:r>
          </w:p>
        </w:tc>
        <w:tc>
          <w:tcPr>
            <w:tcW w:w="3696" w:type="dxa"/>
            <w:vAlign w:val="center"/>
          </w:tcPr>
          <w:p w:rsidR="00F63B8F" w:rsidRPr="00F63B8F" w:rsidRDefault="00F63B8F" w:rsidP="002E3E2D">
            <w:pPr>
              <w:autoSpaceDE w:val="0"/>
              <w:autoSpaceDN w:val="0"/>
              <w:adjustRightInd w:val="0"/>
              <w:spacing w:line="360" w:lineRule="auto"/>
              <w:rPr>
                <w:rFonts w:ascii="Times New Roman" w:hAnsi="Times New Roman"/>
                <w:b/>
                <w:bCs/>
                <w:caps/>
                <w:sz w:val="24"/>
                <w:szCs w:val="24"/>
              </w:rPr>
            </w:pPr>
            <w:r w:rsidRPr="00F63B8F">
              <w:rPr>
                <w:rFonts w:ascii="Times New Roman" w:hAnsi="Times New Roman"/>
                <w:sz w:val="24"/>
                <w:szCs w:val="24"/>
              </w:rPr>
              <w:t>SQL</w:t>
            </w:r>
            <w:r w:rsidRPr="00F63B8F">
              <w:rPr>
                <w:rFonts w:ascii="Times New Roman" w:hAnsi="Times New Roman"/>
                <w:bCs/>
                <w:caps/>
                <w:sz w:val="24"/>
                <w:szCs w:val="24"/>
              </w:rPr>
              <w:t xml:space="preserve"> &amp; </w:t>
            </w:r>
            <w:r w:rsidRPr="00F63B8F">
              <w:rPr>
                <w:rFonts w:ascii="Times New Roman" w:hAnsi="Times New Roman"/>
                <w:color w:val="000000"/>
                <w:sz w:val="24"/>
                <w:szCs w:val="24"/>
              </w:rPr>
              <w:t>SQL * PLUS</w:t>
            </w:r>
            <w:r w:rsidRPr="00F63B8F">
              <w:rPr>
                <w:rFonts w:ascii="Times New Roman" w:hAnsi="Times New Roman"/>
                <w:bCs/>
                <w:caps/>
                <w:sz w:val="24"/>
                <w:szCs w:val="24"/>
              </w:rPr>
              <w:t xml:space="preserve"> INTRODUCTION</w:t>
            </w:r>
          </w:p>
        </w:tc>
        <w:tc>
          <w:tcPr>
            <w:tcW w:w="848"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r>
      <w:tr w:rsidR="00F63B8F" w:rsidRPr="00F63B8F" w:rsidTr="002E3E2D">
        <w:trPr>
          <w:trHeight w:val="998"/>
          <w:jc w:val="center"/>
        </w:trPr>
        <w:tc>
          <w:tcPr>
            <w:tcW w:w="761" w:type="dxa"/>
            <w:vAlign w:val="center"/>
          </w:tcPr>
          <w:p w:rsidR="00F63B8F" w:rsidRPr="004C6160" w:rsidRDefault="00F63B8F"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2</w:t>
            </w:r>
          </w:p>
        </w:tc>
        <w:tc>
          <w:tcPr>
            <w:tcW w:w="3696" w:type="dxa"/>
            <w:vAlign w:val="center"/>
          </w:tcPr>
          <w:p w:rsidR="00F63B8F" w:rsidRPr="00F63B8F" w:rsidRDefault="00F63B8F" w:rsidP="002E3E2D">
            <w:pPr>
              <w:autoSpaceDE w:val="0"/>
              <w:autoSpaceDN w:val="0"/>
              <w:adjustRightInd w:val="0"/>
              <w:spacing w:line="360" w:lineRule="auto"/>
              <w:rPr>
                <w:rFonts w:ascii="Times New Roman" w:hAnsi="Times New Roman"/>
                <w:b/>
                <w:bCs/>
                <w:caps/>
                <w:sz w:val="24"/>
                <w:szCs w:val="24"/>
              </w:rPr>
            </w:pPr>
            <w:r w:rsidRPr="00F63B8F">
              <w:rPr>
                <w:rFonts w:ascii="Times New Roman" w:hAnsi="Times New Roman"/>
                <w:bCs/>
                <w:caps/>
                <w:sz w:val="24"/>
                <w:szCs w:val="24"/>
              </w:rPr>
              <w:t>data definition LANGUAGE (ddl) Commands</w:t>
            </w:r>
          </w:p>
        </w:tc>
        <w:tc>
          <w:tcPr>
            <w:tcW w:w="848"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r>
      <w:tr w:rsidR="00F63B8F" w:rsidRPr="00F63B8F" w:rsidTr="002E3E2D">
        <w:trPr>
          <w:trHeight w:val="1421"/>
          <w:jc w:val="center"/>
        </w:trPr>
        <w:tc>
          <w:tcPr>
            <w:tcW w:w="761" w:type="dxa"/>
            <w:vAlign w:val="center"/>
          </w:tcPr>
          <w:p w:rsidR="00F63B8F" w:rsidRPr="004C6160" w:rsidRDefault="00F63B8F"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3</w:t>
            </w:r>
          </w:p>
        </w:tc>
        <w:tc>
          <w:tcPr>
            <w:tcW w:w="3696" w:type="dxa"/>
            <w:vAlign w:val="center"/>
          </w:tcPr>
          <w:p w:rsidR="00F63B8F" w:rsidRPr="00F63B8F" w:rsidRDefault="00F63B8F" w:rsidP="002E3E2D">
            <w:pPr>
              <w:autoSpaceDE w:val="0"/>
              <w:autoSpaceDN w:val="0"/>
              <w:adjustRightInd w:val="0"/>
              <w:spacing w:line="360" w:lineRule="auto"/>
              <w:rPr>
                <w:rFonts w:ascii="Times New Roman" w:hAnsi="Times New Roman"/>
                <w:bCs/>
                <w:caps/>
                <w:sz w:val="24"/>
                <w:szCs w:val="24"/>
              </w:rPr>
            </w:pPr>
            <w:r w:rsidRPr="00F63B8F">
              <w:rPr>
                <w:rFonts w:ascii="Times New Roman" w:hAnsi="Times New Roman"/>
                <w:bCs/>
                <w:caps/>
                <w:sz w:val="24"/>
                <w:szCs w:val="24"/>
              </w:rPr>
              <w:t>data manipulation language (dml) Commands</w:t>
            </w:r>
          </w:p>
        </w:tc>
        <w:tc>
          <w:tcPr>
            <w:tcW w:w="848"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r>
      <w:tr w:rsidR="00F63B8F" w:rsidRPr="00F63B8F" w:rsidTr="002E3E2D">
        <w:trPr>
          <w:trHeight w:val="980"/>
          <w:jc w:val="center"/>
        </w:trPr>
        <w:tc>
          <w:tcPr>
            <w:tcW w:w="761" w:type="dxa"/>
            <w:vAlign w:val="center"/>
          </w:tcPr>
          <w:p w:rsidR="00F63B8F" w:rsidRPr="004C6160" w:rsidRDefault="00F63B8F"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4</w:t>
            </w:r>
          </w:p>
        </w:tc>
        <w:tc>
          <w:tcPr>
            <w:tcW w:w="3696" w:type="dxa"/>
            <w:vAlign w:val="center"/>
          </w:tcPr>
          <w:p w:rsidR="00F63B8F" w:rsidRPr="00F63B8F" w:rsidRDefault="00F63B8F" w:rsidP="002E3E2D">
            <w:pPr>
              <w:autoSpaceDE w:val="0"/>
              <w:autoSpaceDN w:val="0"/>
              <w:adjustRightInd w:val="0"/>
              <w:spacing w:line="360" w:lineRule="auto"/>
              <w:rPr>
                <w:rFonts w:ascii="Times New Roman" w:hAnsi="Times New Roman"/>
                <w:b/>
                <w:bCs/>
                <w:caps/>
                <w:sz w:val="24"/>
                <w:szCs w:val="24"/>
              </w:rPr>
            </w:pPr>
            <w:r w:rsidRPr="00F63B8F">
              <w:rPr>
                <w:rFonts w:ascii="Times New Roman" w:hAnsi="Times New Roman"/>
                <w:bCs/>
                <w:sz w:val="24"/>
                <w:szCs w:val="24"/>
              </w:rPr>
              <w:t xml:space="preserve">DRL (DATA RETRIEVAL LANGUAGE) </w:t>
            </w:r>
            <w:r w:rsidRPr="00F63B8F">
              <w:rPr>
                <w:rFonts w:ascii="Times New Roman" w:hAnsi="Times New Roman"/>
                <w:bCs/>
                <w:caps/>
                <w:sz w:val="24"/>
                <w:szCs w:val="24"/>
              </w:rPr>
              <w:t>Commands</w:t>
            </w:r>
          </w:p>
        </w:tc>
        <w:tc>
          <w:tcPr>
            <w:tcW w:w="848"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r>
      <w:tr w:rsidR="00F63B8F" w:rsidRPr="00F63B8F" w:rsidTr="002E3E2D">
        <w:trPr>
          <w:trHeight w:val="1322"/>
          <w:jc w:val="center"/>
        </w:trPr>
        <w:tc>
          <w:tcPr>
            <w:tcW w:w="761" w:type="dxa"/>
            <w:vAlign w:val="center"/>
          </w:tcPr>
          <w:p w:rsidR="00F63B8F" w:rsidRPr="004C6160" w:rsidRDefault="00F63B8F"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5</w:t>
            </w:r>
          </w:p>
        </w:tc>
        <w:tc>
          <w:tcPr>
            <w:tcW w:w="3696" w:type="dxa"/>
            <w:vAlign w:val="center"/>
          </w:tcPr>
          <w:p w:rsidR="00F63B8F" w:rsidRPr="00F63B8F" w:rsidRDefault="00F63B8F" w:rsidP="002E3E2D">
            <w:pPr>
              <w:autoSpaceDE w:val="0"/>
              <w:autoSpaceDN w:val="0"/>
              <w:adjustRightInd w:val="0"/>
              <w:spacing w:line="360" w:lineRule="auto"/>
              <w:rPr>
                <w:rFonts w:ascii="Times New Roman" w:hAnsi="Times New Roman"/>
                <w:sz w:val="24"/>
                <w:szCs w:val="24"/>
              </w:rPr>
            </w:pPr>
            <w:r w:rsidRPr="00F63B8F">
              <w:rPr>
                <w:rFonts w:ascii="Times New Roman" w:hAnsi="Times New Roman"/>
                <w:sz w:val="24"/>
                <w:szCs w:val="24"/>
              </w:rPr>
              <w:t xml:space="preserve">TRANSACTIONAL CONTROL LANGUAGE (T.C.L) </w:t>
            </w:r>
            <w:r w:rsidRPr="00F63B8F">
              <w:rPr>
                <w:rFonts w:ascii="Times New Roman" w:hAnsi="Times New Roman"/>
                <w:bCs/>
                <w:caps/>
                <w:sz w:val="24"/>
                <w:szCs w:val="24"/>
              </w:rPr>
              <w:t>Commands</w:t>
            </w:r>
          </w:p>
        </w:tc>
        <w:tc>
          <w:tcPr>
            <w:tcW w:w="848"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r>
      <w:tr w:rsidR="00F63B8F" w:rsidRPr="00F63B8F" w:rsidTr="002E3E2D">
        <w:trPr>
          <w:trHeight w:val="962"/>
          <w:jc w:val="center"/>
        </w:trPr>
        <w:tc>
          <w:tcPr>
            <w:tcW w:w="761" w:type="dxa"/>
            <w:vAlign w:val="center"/>
          </w:tcPr>
          <w:p w:rsidR="00F63B8F" w:rsidRPr="004C6160" w:rsidRDefault="00F63B8F"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6</w:t>
            </w:r>
          </w:p>
        </w:tc>
        <w:tc>
          <w:tcPr>
            <w:tcW w:w="3696" w:type="dxa"/>
            <w:vAlign w:val="center"/>
          </w:tcPr>
          <w:p w:rsidR="00F63B8F" w:rsidRPr="00F63B8F" w:rsidRDefault="00F63B8F" w:rsidP="002E3E2D">
            <w:pPr>
              <w:autoSpaceDE w:val="0"/>
              <w:autoSpaceDN w:val="0"/>
              <w:adjustRightInd w:val="0"/>
              <w:spacing w:line="360" w:lineRule="auto"/>
              <w:rPr>
                <w:rFonts w:ascii="Times New Roman" w:hAnsi="Times New Roman"/>
                <w:b/>
                <w:bCs/>
                <w:caps/>
                <w:sz w:val="24"/>
                <w:szCs w:val="24"/>
              </w:rPr>
            </w:pPr>
            <w:r w:rsidRPr="00F63B8F">
              <w:rPr>
                <w:rFonts w:ascii="Times New Roman" w:hAnsi="Times New Roman"/>
                <w:sz w:val="24"/>
                <w:szCs w:val="24"/>
              </w:rPr>
              <w:t xml:space="preserve">DATA CONTROL LANGUAGE (D.C.L) </w:t>
            </w:r>
            <w:r w:rsidRPr="00F63B8F">
              <w:rPr>
                <w:rFonts w:ascii="Times New Roman" w:hAnsi="Times New Roman"/>
                <w:bCs/>
                <w:caps/>
                <w:sz w:val="24"/>
                <w:szCs w:val="24"/>
              </w:rPr>
              <w:t>Commands</w:t>
            </w:r>
          </w:p>
        </w:tc>
        <w:tc>
          <w:tcPr>
            <w:tcW w:w="848"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r>
      <w:tr w:rsidR="00F63B8F" w:rsidRPr="00F63B8F" w:rsidTr="002E3E2D">
        <w:trPr>
          <w:trHeight w:val="566"/>
          <w:jc w:val="center"/>
        </w:trPr>
        <w:tc>
          <w:tcPr>
            <w:tcW w:w="761" w:type="dxa"/>
            <w:vAlign w:val="center"/>
          </w:tcPr>
          <w:p w:rsidR="00F63B8F" w:rsidRPr="004C6160" w:rsidRDefault="00F63B8F"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7</w:t>
            </w:r>
          </w:p>
        </w:tc>
        <w:tc>
          <w:tcPr>
            <w:tcW w:w="3696" w:type="dxa"/>
            <w:vAlign w:val="center"/>
          </w:tcPr>
          <w:p w:rsidR="00F63B8F" w:rsidRPr="00F63B8F" w:rsidRDefault="00F63B8F" w:rsidP="002E3E2D">
            <w:pPr>
              <w:autoSpaceDE w:val="0"/>
              <w:autoSpaceDN w:val="0"/>
              <w:adjustRightInd w:val="0"/>
              <w:spacing w:line="360" w:lineRule="auto"/>
              <w:rPr>
                <w:rFonts w:ascii="Times New Roman" w:hAnsi="Times New Roman"/>
                <w:b/>
                <w:bCs/>
                <w:caps/>
                <w:sz w:val="24"/>
                <w:szCs w:val="24"/>
              </w:rPr>
            </w:pPr>
            <w:r w:rsidRPr="00F63B8F">
              <w:rPr>
                <w:rFonts w:ascii="Times New Roman" w:hAnsi="Times New Roman"/>
                <w:sz w:val="24"/>
                <w:szCs w:val="24"/>
              </w:rPr>
              <w:t>INTEGRITY CONSTRAINTS</w:t>
            </w:r>
          </w:p>
        </w:tc>
        <w:tc>
          <w:tcPr>
            <w:tcW w:w="848"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r>
      <w:tr w:rsidR="00F63B8F" w:rsidRPr="00F63B8F" w:rsidTr="002E3E2D">
        <w:trPr>
          <w:trHeight w:val="521"/>
          <w:jc w:val="center"/>
        </w:trPr>
        <w:tc>
          <w:tcPr>
            <w:tcW w:w="761" w:type="dxa"/>
            <w:vAlign w:val="center"/>
          </w:tcPr>
          <w:p w:rsidR="00F63B8F" w:rsidRPr="004C6160" w:rsidRDefault="00F63B8F"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8</w:t>
            </w:r>
          </w:p>
        </w:tc>
        <w:tc>
          <w:tcPr>
            <w:tcW w:w="3696" w:type="dxa"/>
            <w:vAlign w:val="center"/>
          </w:tcPr>
          <w:p w:rsidR="00F63B8F" w:rsidRPr="00F63B8F" w:rsidRDefault="00F63B8F" w:rsidP="002E3E2D">
            <w:pPr>
              <w:autoSpaceDE w:val="0"/>
              <w:autoSpaceDN w:val="0"/>
              <w:adjustRightInd w:val="0"/>
              <w:spacing w:line="360" w:lineRule="auto"/>
              <w:rPr>
                <w:rFonts w:ascii="Times New Roman" w:hAnsi="Times New Roman"/>
                <w:b/>
                <w:bCs/>
                <w:caps/>
                <w:sz w:val="24"/>
                <w:szCs w:val="24"/>
              </w:rPr>
            </w:pPr>
            <w:r w:rsidRPr="00F63B8F">
              <w:rPr>
                <w:rFonts w:ascii="Times New Roman" w:hAnsi="Times New Roman"/>
                <w:sz w:val="24"/>
                <w:szCs w:val="24"/>
              </w:rPr>
              <w:t>JOINS</w:t>
            </w:r>
          </w:p>
        </w:tc>
        <w:tc>
          <w:tcPr>
            <w:tcW w:w="848"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F63B8F" w:rsidRPr="00F63B8F" w:rsidRDefault="00F63B8F" w:rsidP="004C6160">
            <w:pPr>
              <w:autoSpaceDE w:val="0"/>
              <w:autoSpaceDN w:val="0"/>
              <w:adjustRightInd w:val="0"/>
              <w:spacing w:line="360" w:lineRule="auto"/>
              <w:jc w:val="center"/>
              <w:rPr>
                <w:rFonts w:ascii="Times New Roman" w:hAnsi="Times New Roman"/>
                <w:b/>
                <w:bCs/>
                <w:caps/>
                <w:sz w:val="24"/>
                <w:szCs w:val="24"/>
              </w:rPr>
            </w:pPr>
          </w:p>
        </w:tc>
      </w:tr>
      <w:tr w:rsidR="00DC132D" w:rsidRPr="00F63B8F" w:rsidTr="002E3E2D">
        <w:trPr>
          <w:trHeight w:val="530"/>
          <w:jc w:val="center"/>
        </w:trPr>
        <w:tc>
          <w:tcPr>
            <w:tcW w:w="761" w:type="dxa"/>
            <w:vAlign w:val="center"/>
          </w:tcPr>
          <w:p w:rsidR="00DC132D" w:rsidRPr="004C6160" w:rsidRDefault="00DC132D"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9</w:t>
            </w:r>
          </w:p>
        </w:tc>
        <w:tc>
          <w:tcPr>
            <w:tcW w:w="3696" w:type="dxa"/>
            <w:vAlign w:val="center"/>
          </w:tcPr>
          <w:p w:rsidR="00DC132D" w:rsidRPr="00F63B8F" w:rsidRDefault="00DC132D" w:rsidP="002E3E2D">
            <w:pPr>
              <w:autoSpaceDE w:val="0"/>
              <w:autoSpaceDN w:val="0"/>
              <w:adjustRightInd w:val="0"/>
              <w:spacing w:line="360" w:lineRule="auto"/>
              <w:rPr>
                <w:rFonts w:ascii="Times New Roman" w:hAnsi="Times New Roman"/>
                <w:bCs/>
                <w:caps/>
                <w:sz w:val="24"/>
                <w:szCs w:val="24"/>
              </w:rPr>
            </w:pPr>
            <w:r w:rsidRPr="00F63B8F">
              <w:rPr>
                <w:rFonts w:ascii="Times New Roman" w:hAnsi="Times New Roman"/>
                <w:bCs/>
                <w:caps/>
                <w:sz w:val="24"/>
                <w:szCs w:val="24"/>
              </w:rPr>
              <w:t>SuBQUERY</w:t>
            </w:r>
            <w:r w:rsidR="00603F23">
              <w:rPr>
                <w:rFonts w:ascii="Times New Roman" w:hAnsi="Times New Roman"/>
                <w:sz w:val="24"/>
                <w:szCs w:val="24"/>
              </w:rPr>
              <w:t xml:space="preserve">, </w:t>
            </w:r>
            <w:r w:rsidR="00603F23" w:rsidRPr="00F63B8F">
              <w:rPr>
                <w:rFonts w:ascii="Times New Roman" w:hAnsi="Times New Roman"/>
                <w:bCs/>
                <w:caps/>
                <w:sz w:val="24"/>
                <w:szCs w:val="24"/>
              </w:rPr>
              <w:t>VIEWS</w:t>
            </w:r>
          </w:p>
        </w:tc>
        <w:tc>
          <w:tcPr>
            <w:tcW w:w="848"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r>
      <w:tr w:rsidR="00DC132D" w:rsidRPr="00F63B8F" w:rsidTr="002E3E2D">
        <w:trPr>
          <w:trHeight w:val="175"/>
          <w:jc w:val="center"/>
        </w:trPr>
        <w:tc>
          <w:tcPr>
            <w:tcW w:w="761" w:type="dxa"/>
            <w:vAlign w:val="center"/>
          </w:tcPr>
          <w:p w:rsidR="00DC132D" w:rsidRPr="004C6160" w:rsidRDefault="00DC132D"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10</w:t>
            </w:r>
          </w:p>
        </w:tc>
        <w:tc>
          <w:tcPr>
            <w:tcW w:w="3696" w:type="dxa"/>
            <w:vAlign w:val="center"/>
          </w:tcPr>
          <w:p w:rsidR="00DC132D" w:rsidRPr="00F63B8F" w:rsidRDefault="00DC132D" w:rsidP="002E3E2D">
            <w:pPr>
              <w:autoSpaceDE w:val="0"/>
              <w:autoSpaceDN w:val="0"/>
              <w:adjustRightInd w:val="0"/>
              <w:spacing w:line="360" w:lineRule="auto"/>
              <w:rPr>
                <w:rFonts w:ascii="Times New Roman" w:hAnsi="Times New Roman"/>
                <w:b/>
                <w:bCs/>
                <w:caps/>
                <w:sz w:val="24"/>
                <w:szCs w:val="24"/>
              </w:rPr>
            </w:pPr>
            <w:r w:rsidRPr="00F63B8F">
              <w:rPr>
                <w:rFonts w:ascii="Times New Roman" w:hAnsi="Times New Roman"/>
                <w:bCs/>
                <w:caps/>
                <w:sz w:val="24"/>
                <w:szCs w:val="24"/>
              </w:rPr>
              <w:t>PL/SQL</w:t>
            </w:r>
            <w:r w:rsidRPr="00F63B8F">
              <w:rPr>
                <w:rFonts w:ascii="Times New Roman" w:hAnsi="Times New Roman"/>
                <w:b/>
                <w:bCs/>
                <w:caps/>
                <w:sz w:val="24"/>
                <w:szCs w:val="24"/>
              </w:rPr>
              <w:t xml:space="preserve"> </w:t>
            </w:r>
            <w:r w:rsidRPr="00F63B8F">
              <w:rPr>
                <w:rFonts w:ascii="Times New Roman" w:hAnsi="Times New Roman"/>
                <w:bCs/>
                <w:caps/>
                <w:sz w:val="24"/>
                <w:szCs w:val="24"/>
              </w:rPr>
              <w:t>INTRODUCTION(</w:t>
            </w:r>
            <w:r w:rsidRPr="00F63B8F">
              <w:rPr>
                <w:rFonts w:ascii="Times New Roman" w:eastAsiaTheme="minorHAnsi" w:hAnsi="Times New Roman"/>
                <w:sz w:val="24"/>
                <w:szCs w:val="24"/>
                <w:lang w:bidi="ar-SA"/>
              </w:rPr>
              <w:t>PL/SQL TO FIND ADDITION OF TWO NUMBERS,</w:t>
            </w:r>
            <w:r w:rsidRPr="00F63B8F">
              <w:rPr>
                <w:rFonts w:ascii="Times New Roman" w:hAnsi="Times New Roman"/>
                <w:sz w:val="24"/>
                <w:szCs w:val="24"/>
              </w:rPr>
              <w:t xml:space="preserve"> PL/SQL TO FIND AREA OF CIRCLE   </w:t>
            </w:r>
            <w:r w:rsidRPr="00F63B8F">
              <w:rPr>
                <w:rFonts w:ascii="Times New Roman" w:hAnsi="Times New Roman"/>
                <w:bCs/>
                <w:caps/>
                <w:sz w:val="24"/>
                <w:szCs w:val="24"/>
              </w:rPr>
              <w:t>)</w:t>
            </w:r>
          </w:p>
        </w:tc>
        <w:tc>
          <w:tcPr>
            <w:tcW w:w="848"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r>
      <w:tr w:rsidR="00DC132D" w:rsidRPr="00F63B8F" w:rsidTr="002E3E2D">
        <w:trPr>
          <w:trHeight w:val="422"/>
          <w:jc w:val="center"/>
        </w:trPr>
        <w:tc>
          <w:tcPr>
            <w:tcW w:w="761" w:type="dxa"/>
            <w:vAlign w:val="center"/>
          </w:tcPr>
          <w:p w:rsidR="00DC132D" w:rsidRPr="004C6160" w:rsidRDefault="00DC132D"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11</w:t>
            </w:r>
          </w:p>
        </w:tc>
        <w:tc>
          <w:tcPr>
            <w:tcW w:w="3696" w:type="dxa"/>
            <w:vAlign w:val="center"/>
          </w:tcPr>
          <w:p w:rsidR="00DC132D" w:rsidRPr="00F63B8F" w:rsidRDefault="00DC132D" w:rsidP="002E3E2D">
            <w:pPr>
              <w:autoSpaceDE w:val="0"/>
              <w:autoSpaceDN w:val="0"/>
              <w:adjustRightInd w:val="0"/>
              <w:spacing w:line="360" w:lineRule="auto"/>
              <w:rPr>
                <w:rFonts w:ascii="Times New Roman" w:hAnsi="Times New Roman"/>
                <w:bCs/>
                <w:caps/>
                <w:sz w:val="24"/>
                <w:szCs w:val="24"/>
              </w:rPr>
            </w:pPr>
            <w:r w:rsidRPr="00F63B8F">
              <w:rPr>
                <w:rFonts w:ascii="Times New Roman" w:hAnsi="Times New Roman"/>
                <w:bCs/>
                <w:caps/>
                <w:sz w:val="24"/>
                <w:szCs w:val="24"/>
              </w:rPr>
              <w:t>PROCEDURE</w:t>
            </w:r>
          </w:p>
        </w:tc>
        <w:tc>
          <w:tcPr>
            <w:tcW w:w="848"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r>
      <w:tr w:rsidR="00DC132D" w:rsidRPr="00F63B8F" w:rsidTr="002E3E2D">
        <w:trPr>
          <w:trHeight w:val="83"/>
          <w:jc w:val="center"/>
        </w:trPr>
        <w:tc>
          <w:tcPr>
            <w:tcW w:w="761" w:type="dxa"/>
            <w:vAlign w:val="center"/>
          </w:tcPr>
          <w:p w:rsidR="00DC132D" w:rsidRPr="004C6160" w:rsidRDefault="00DC132D" w:rsidP="004C6160">
            <w:pPr>
              <w:autoSpaceDE w:val="0"/>
              <w:autoSpaceDN w:val="0"/>
              <w:adjustRightInd w:val="0"/>
              <w:spacing w:line="360" w:lineRule="auto"/>
              <w:jc w:val="center"/>
              <w:rPr>
                <w:rFonts w:ascii="Times New Roman" w:hAnsi="Times New Roman"/>
                <w:bCs/>
                <w:caps/>
                <w:sz w:val="24"/>
                <w:szCs w:val="24"/>
              </w:rPr>
            </w:pPr>
            <w:r w:rsidRPr="004C6160">
              <w:rPr>
                <w:rFonts w:ascii="Times New Roman" w:hAnsi="Times New Roman"/>
                <w:bCs/>
                <w:caps/>
                <w:sz w:val="24"/>
                <w:szCs w:val="24"/>
              </w:rPr>
              <w:t>12</w:t>
            </w:r>
          </w:p>
        </w:tc>
        <w:tc>
          <w:tcPr>
            <w:tcW w:w="3696" w:type="dxa"/>
            <w:vAlign w:val="center"/>
          </w:tcPr>
          <w:p w:rsidR="00DC132D" w:rsidRPr="00F63B8F" w:rsidRDefault="00DC132D" w:rsidP="002E3E2D">
            <w:pPr>
              <w:rPr>
                <w:rFonts w:ascii="Times New Roman" w:hAnsi="Times New Roman"/>
                <w:sz w:val="24"/>
                <w:szCs w:val="24"/>
              </w:rPr>
            </w:pPr>
            <w:r w:rsidRPr="00F63B8F">
              <w:rPr>
                <w:rFonts w:ascii="Times New Roman" w:hAnsi="Times New Roman"/>
                <w:sz w:val="24"/>
                <w:szCs w:val="24"/>
              </w:rPr>
              <w:t>TRIGGER</w:t>
            </w:r>
          </w:p>
        </w:tc>
        <w:tc>
          <w:tcPr>
            <w:tcW w:w="848"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745"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679"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c>
          <w:tcPr>
            <w:tcW w:w="1250" w:type="dxa"/>
            <w:vAlign w:val="center"/>
          </w:tcPr>
          <w:p w:rsidR="00DC132D" w:rsidRPr="00F63B8F" w:rsidRDefault="00DC132D" w:rsidP="004C6160">
            <w:pPr>
              <w:autoSpaceDE w:val="0"/>
              <w:autoSpaceDN w:val="0"/>
              <w:adjustRightInd w:val="0"/>
              <w:spacing w:line="360" w:lineRule="auto"/>
              <w:jc w:val="center"/>
              <w:rPr>
                <w:rFonts w:ascii="Times New Roman" w:hAnsi="Times New Roman"/>
                <w:b/>
                <w:bCs/>
                <w:caps/>
                <w:sz w:val="24"/>
                <w:szCs w:val="24"/>
              </w:rPr>
            </w:pPr>
          </w:p>
        </w:tc>
      </w:tr>
    </w:tbl>
    <w:p w:rsidR="00892336" w:rsidRDefault="00892336" w:rsidP="002E3E2D">
      <w:pPr>
        <w:autoSpaceDE w:val="0"/>
        <w:autoSpaceDN w:val="0"/>
        <w:adjustRightInd w:val="0"/>
        <w:spacing w:after="0" w:line="360" w:lineRule="auto"/>
        <w:rPr>
          <w:rFonts w:ascii="Times New Roman" w:hAnsi="Times New Roman"/>
          <w:b/>
          <w:bCs/>
          <w:caps/>
          <w:sz w:val="24"/>
          <w:szCs w:val="24"/>
        </w:rPr>
        <w:sectPr w:rsidR="00892336" w:rsidSect="006C0310">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rsidR="007E4734" w:rsidRPr="0070517A" w:rsidRDefault="00A336CE" w:rsidP="007E4734">
      <w:pPr>
        <w:autoSpaceDE w:val="0"/>
        <w:autoSpaceDN w:val="0"/>
        <w:adjustRightInd w:val="0"/>
        <w:spacing w:after="0" w:line="360" w:lineRule="auto"/>
        <w:jc w:val="center"/>
        <w:rPr>
          <w:rFonts w:ascii="Times New Roman" w:hAnsi="Times New Roman"/>
          <w:b/>
          <w:bCs/>
          <w:caps/>
          <w:sz w:val="24"/>
          <w:szCs w:val="24"/>
        </w:rPr>
      </w:pPr>
      <w:r w:rsidRPr="0070517A">
        <w:rPr>
          <w:rFonts w:ascii="Times New Roman" w:hAnsi="Times New Roman"/>
          <w:b/>
          <w:bCs/>
          <w:caps/>
          <w:sz w:val="24"/>
          <w:szCs w:val="24"/>
        </w:rPr>
        <w:lastRenderedPageBreak/>
        <w:t>Experiment NUmber- 1</w:t>
      </w:r>
      <w:r w:rsidR="007E4734" w:rsidRPr="0070517A">
        <w:rPr>
          <w:rFonts w:ascii="Times New Roman" w:hAnsi="Times New Roman"/>
          <w:b/>
          <w:bCs/>
          <w:caps/>
          <w:sz w:val="24"/>
          <w:szCs w:val="24"/>
        </w:rPr>
        <w:t xml:space="preserve">. </w:t>
      </w:r>
      <w:r w:rsidR="005E2B8F" w:rsidRPr="0070517A">
        <w:rPr>
          <w:rFonts w:ascii="Times New Roman" w:hAnsi="Times New Roman"/>
          <w:sz w:val="24"/>
          <w:szCs w:val="24"/>
        </w:rPr>
        <w:t>SQL</w:t>
      </w:r>
      <w:r w:rsidR="005E2B8F" w:rsidRPr="0070517A">
        <w:rPr>
          <w:rFonts w:ascii="Times New Roman" w:hAnsi="Times New Roman"/>
          <w:bCs/>
          <w:caps/>
          <w:sz w:val="24"/>
          <w:szCs w:val="24"/>
        </w:rPr>
        <w:t xml:space="preserve"> &amp; </w:t>
      </w:r>
      <w:r w:rsidR="005E2B8F" w:rsidRPr="0070517A">
        <w:rPr>
          <w:rFonts w:ascii="Times New Roman" w:hAnsi="Times New Roman"/>
          <w:color w:val="000000"/>
          <w:sz w:val="24"/>
          <w:szCs w:val="24"/>
        </w:rPr>
        <w:t>SQL * PLUS</w:t>
      </w:r>
      <w:r w:rsidR="005E2B8F" w:rsidRPr="0070517A">
        <w:rPr>
          <w:rFonts w:ascii="Times New Roman" w:hAnsi="Times New Roman"/>
          <w:bCs/>
          <w:caps/>
          <w:sz w:val="24"/>
          <w:szCs w:val="24"/>
        </w:rPr>
        <w:t xml:space="preserve"> </w:t>
      </w:r>
      <w:r w:rsidR="007E4734" w:rsidRPr="0070517A">
        <w:rPr>
          <w:rFonts w:ascii="Times New Roman" w:hAnsi="Times New Roman"/>
          <w:bCs/>
          <w:caps/>
          <w:sz w:val="24"/>
          <w:szCs w:val="24"/>
        </w:rPr>
        <w:t>INTRODUCTION</w:t>
      </w:r>
    </w:p>
    <w:p w:rsidR="007E4734" w:rsidRPr="0070517A" w:rsidRDefault="007E4734" w:rsidP="007E4734">
      <w:pPr>
        <w:autoSpaceDE w:val="0"/>
        <w:autoSpaceDN w:val="0"/>
        <w:adjustRightInd w:val="0"/>
        <w:spacing w:after="0" w:line="360" w:lineRule="auto"/>
        <w:jc w:val="center"/>
        <w:rPr>
          <w:rFonts w:ascii="Times New Roman" w:hAnsi="Times New Roman"/>
          <w:b/>
          <w:bCs/>
          <w:caps/>
          <w:sz w:val="24"/>
          <w:szCs w:val="24"/>
          <w:u w:val="single"/>
        </w:rPr>
      </w:pPr>
    </w:p>
    <w:p w:rsidR="007E4734" w:rsidRPr="0070517A" w:rsidRDefault="007E4734" w:rsidP="007E4734">
      <w:pPr>
        <w:autoSpaceDE w:val="0"/>
        <w:autoSpaceDN w:val="0"/>
        <w:adjustRightInd w:val="0"/>
        <w:spacing w:after="0" w:line="360" w:lineRule="auto"/>
        <w:ind w:firstLine="360"/>
        <w:jc w:val="both"/>
        <w:rPr>
          <w:rFonts w:ascii="Times New Roman" w:hAnsi="Times New Roman"/>
          <w:color w:val="000000"/>
          <w:sz w:val="24"/>
          <w:szCs w:val="24"/>
        </w:rPr>
      </w:pPr>
      <w:r w:rsidRPr="0070517A">
        <w:rPr>
          <w:rFonts w:ascii="Times New Roman" w:hAnsi="Times New Roman"/>
          <w:color w:val="000000"/>
          <w:sz w:val="24"/>
          <w:szCs w:val="24"/>
        </w:rPr>
        <w:t>Oracle has many tools such as SQL * PLUS, Oracle Forms, Oracle Report Writer, Oracle Graphics etc.</w:t>
      </w:r>
    </w:p>
    <w:p w:rsidR="007E4734" w:rsidRPr="0070517A" w:rsidRDefault="007E4734" w:rsidP="007E4734">
      <w:pPr>
        <w:numPr>
          <w:ilvl w:val="0"/>
          <w:numId w:val="1"/>
        </w:num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Cs/>
          <w:sz w:val="24"/>
          <w:szCs w:val="24"/>
        </w:rPr>
        <w:t>SQL * PLUS</w:t>
      </w:r>
      <w:r w:rsidRPr="0070517A">
        <w:rPr>
          <w:rFonts w:ascii="Times New Roman" w:hAnsi="Times New Roman"/>
          <w:sz w:val="24"/>
          <w:szCs w:val="24"/>
        </w:rPr>
        <w:t>: The SQL * PLUS tool is made up of two distinct parts. These are</w:t>
      </w:r>
    </w:p>
    <w:p w:rsidR="007E4734" w:rsidRPr="0070517A" w:rsidRDefault="007E4734" w:rsidP="007E4734">
      <w:pPr>
        <w:numPr>
          <w:ilvl w:val="1"/>
          <w:numId w:val="2"/>
        </w:num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Cs/>
          <w:sz w:val="24"/>
          <w:szCs w:val="24"/>
        </w:rPr>
        <w:t>Interactive SQL:</w:t>
      </w:r>
      <w:r w:rsidRPr="0070517A">
        <w:rPr>
          <w:rFonts w:ascii="Times New Roman" w:hAnsi="Times New Roman"/>
          <w:sz w:val="24"/>
          <w:szCs w:val="24"/>
        </w:rPr>
        <w:t xml:space="preserve"> Interactive SQL is designed for create, access and manipulate data structures like tables and indexes.</w:t>
      </w:r>
    </w:p>
    <w:p w:rsidR="007E4734" w:rsidRPr="0070517A" w:rsidRDefault="007E4734" w:rsidP="007E4734">
      <w:pPr>
        <w:numPr>
          <w:ilvl w:val="1"/>
          <w:numId w:val="2"/>
        </w:num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Cs/>
          <w:sz w:val="24"/>
          <w:szCs w:val="24"/>
        </w:rPr>
        <w:t>PL/SQL:</w:t>
      </w:r>
      <w:r w:rsidRPr="0070517A">
        <w:rPr>
          <w:rFonts w:ascii="Times New Roman" w:hAnsi="Times New Roman"/>
          <w:sz w:val="24"/>
          <w:szCs w:val="24"/>
        </w:rPr>
        <w:t xml:space="preserve"> PL/SQL can be used to developed programs for different applications.</w:t>
      </w:r>
    </w:p>
    <w:p w:rsidR="007E4734" w:rsidRPr="0070517A" w:rsidRDefault="007E4734" w:rsidP="007E4734">
      <w:pPr>
        <w:numPr>
          <w:ilvl w:val="0"/>
          <w:numId w:val="3"/>
        </w:num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Cs/>
          <w:sz w:val="24"/>
          <w:szCs w:val="24"/>
        </w:rPr>
        <w:t>Oracle Forms:</w:t>
      </w:r>
      <w:r w:rsidRPr="0070517A">
        <w:rPr>
          <w:rFonts w:ascii="Times New Roman" w:hAnsi="Times New Roman"/>
          <w:sz w:val="24"/>
          <w:szCs w:val="24"/>
        </w:rPr>
        <w:t xml:space="preserve"> This tool allows you to create a data entry screen along with the suitable menu objects. Thus it is the oracle forms tool that handles data gathering and data validation in a commercial application.</w:t>
      </w:r>
    </w:p>
    <w:p w:rsidR="007E4734" w:rsidRPr="0070517A" w:rsidRDefault="007E4734" w:rsidP="007E4734">
      <w:pPr>
        <w:numPr>
          <w:ilvl w:val="0"/>
          <w:numId w:val="3"/>
        </w:num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Cs/>
          <w:sz w:val="24"/>
          <w:szCs w:val="24"/>
        </w:rPr>
        <w:t xml:space="preserve">Report Writer: </w:t>
      </w:r>
      <w:r w:rsidRPr="0070517A">
        <w:rPr>
          <w:rFonts w:ascii="Times New Roman" w:hAnsi="Times New Roman"/>
          <w:sz w:val="24"/>
          <w:szCs w:val="24"/>
        </w:rPr>
        <w:t>Report writer allows programmers to prepare innovative reports using data from the oracle structures like tables, views etc. It is the report writer tool that handles the reporting section of commercial application.</w:t>
      </w:r>
    </w:p>
    <w:p w:rsidR="007E4734" w:rsidRPr="0070517A" w:rsidRDefault="007E4734" w:rsidP="007E4734">
      <w:pPr>
        <w:numPr>
          <w:ilvl w:val="0"/>
          <w:numId w:val="3"/>
        </w:num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Cs/>
          <w:sz w:val="24"/>
          <w:szCs w:val="24"/>
        </w:rPr>
        <w:t>Oracle Graphics:</w:t>
      </w:r>
      <w:r w:rsidRPr="0070517A">
        <w:rPr>
          <w:rFonts w:ascii="Times New Roman" w:hAnsi="Times New Roman"/>
          <w:sz w:val="24"/>
          <w:szCs w:val="24"/>
        </w:rPr>
        <w:t xml:space="preserve"> Some of the data can be better represented in the form of pictures. The oracle graphics tool allows programmers to prepare graphs using data from oracle structures like tables, views etc.</w:t>
      </w:r>
    </w:p>
    <w:p w:rsidR="007E4734" w:rsidRPr="0070517A" w:rsidRDefault="007E4734" w:rsidP="007E4734">
      <w:pPr>
        <w:autoSpaceDE w:val="0"/>
        <w:autoSpaceDN w:val="0"/>
        <w:adjustRightInd w:val="0"/>
        <w:spacing w:after="0" w:line="360" w:lineRule="auto"/>
        <w:jc w:val="both"/>
        <w:rPr>
          <w:rFonts w:ascii="Times New Roman" w:hAnsi="Times New Roman"/>
          <w:bCs/>
          <w:sz w:val="24"/>
          <w:szCs w:val="24"/>
        </w:rPr>
      </w:pPr>
      <w:r w:rsidRPr="0070517A">
        <w:rPr>
          <w:rFonts w:ascii="Times New Roman" w:hAnsi="Times New Roman"/>
          <w:bCs/>
          <w:sz w:val="24"/>
          <w:szCs w:val="24"/>
        </w:rPr>
        <w:t xml:space="preserve">SQL (Structured Query Language): </w:t>
      </w:r>
    </w:p>
    <w:p w:rsidR="007E4734" w:rsidRPr="0070517A" w:rsidRDefault="00C50100" w:rsidP="007E4734">
      <w:pPr>
        <w:autoSpaceDE w:val="0"/>
        <w:autoSpaceDN w:val="0"/>
        <w:adjustRightInd w:val="0"/>
        <w:spacing w:after="0" w:line="360" w:lineRule="auto"/>
        <w:ind w:firstLine="480"/>
        <w:jc w:val="both"/>
        <w:rPr>
          <w:rFonts w:ascii="Times New Roman" w:hAnsi="Times New Roman"/>
          <w:sz w:val="24"/>
          <w:szCs w:val="24"/>
        </w:rPr>
      </w:pPr>
      <w:r>
        <w:rPr>
          <w:rFonts w:ascii="Times New Roman" w:hAnsi="Times New Roman"/>
          <w:sz w:val="24"/>
          <w:szCs w:val="24"/>
        </w:rPr>
        <w:t xml:space="preserve">Structured </w:t>
      </w:r>
      <w:r w:rsidR="007E4734" w:rsidRPr="0070517A">
        <w:rPr>
          <w:rFonts w:ascii="Times New Roman" w:hAnsi="Times New Roman"/>
          <w:sz w:val="24"/>
          <w:szCs w:val="24"/>
        </w:rPr>
        <w:t>Query Language is a </w:t>
      </w:r>
      <w:hyperlink r:id="rId10" w:tooltip="Database" w:history="1">
        <w:r w:rsidR="007E4734" w:rsidRPr="0070517A">
          <w:rPr>
            <w:rFonts w:ascii="Times New Roman" w:hAnsi="Times New Roman"/>
            <w:sz w:val="24"/>
            <w:szCs w:val="24"/>
          </w:rPr>
          <w:t>database</w:t>
        </w:r>
      </w:hyperlink>
      <w:r w:rsidR="007E4734" w:rsidRPr="0070517A">
        <w:rPr>
          <w:rFonts w:ascii="Times New Roman" w:hAnsi="Times New Roman"/>
          <w:sz w:val="24"/>
          <w:szCs w:val="24"/>
        </w:rPr>
        <w:t xml:space="preserve"> </w:t>
      </w:r>
      <w:hyperlink r:id="rId11" w:tooltip="Programming language" w:history="1">
        <w:r w:rsidR="007E4734" w:rsidRPr="0070517A">
          <w:rPr>
            <w:rFonts w:ascii="Times New Roman" w:hAnsi="Times New Roman"/>
            <w:sz w:val="24"/>
            <w:szCs w:val="24"/>
          </w:rPr>
          <w:t>computer language</w:t>
        </w:r>
      </w:hyperlink>
      <w:r w:rsidR="007E4734" w:rsidRPr="0070517A">
        <w:rPr>
          <w:rFonts w:ascii="Times New Roman" w:hAnsi="Times New Roman"/>
          <w:sz w:val="24"/>
          <w:szCs w:val="24"/>
        </w:rPr>
        <w:t> designed for managing </w:t>
      </w:r>
      <w:hyperlink r:id="rId12" w:tooltip="Data" w:history="1">
        <w:r w:rsidR="007E4734" w:rsidRPr="0070517A">
          <w:rPr>
            <w:rFonts w:ascii="Times New Roman" w:hAnsi="Times New Roman"/>
            <w:sz w:val="24"/>
            <w:szCs w:val="24"/>
          </w:rPr>
          <w:t>data</w:t>
        </w:r>
      </w:hyperlink>
      <w:r w:rsidR="007E4734" w:rsidRPr="0070517A">
        <w:rPr>
          <w:rFonts w:ascii="Times New Roman" w:hAnsi="Times New Roman"/>
          <w:sz w:val="24"/>
          <w:szCs w:val="24"/>
        </w:rPr>
        <w:t> in </w:t>
      </w:r>
      <w:hyperlink r:id="rId13" w:tooltip="Relational database management system" w:history="1">
        <w:r w:rsidR="007E4734" w:rsidRPr="0070517A">
          <w:rPr>
            <w:rFonts w:ascii="Times New Roman" w:hAnsi="Times New Roman"/>
            <w:sz w:val="24"/>
            <w:szCs w:val="24"/>
          </w:rPr>
          <w:t>relational database management systems</w:t>
        </w:r>
      </w:hyperlink>
      <w:r w:rsidR="007E4734" w:rsidRPr="0070517A">
        <w:rPr>
          <w:rFonts w:ascii="Times New Roman" w:hAnsi="Times New Roman"/>
          <w:sz w:val="24"/>
          <w:szCs w:val="24"/>
        </w:rPr>
        <w:t>(RDBMS), and originally based upon </w:t>
      </w:r>
      <w:hyperlink r:id="rId14" w:tooltip="Relational Algebra" w:history="1">
        <w:r w:rsidR="007E4734" w:rsidRPr="0070517A">
          <w:rPr>
            <w:rFonts w:ascii="Times New Roman" w:hAnsi="Times New Roman"/>
            <w:sz w:val="24"/>
            <w:szCs w:val="24"/>
          </w:rPr>
          <w:t>Relational Algebra</w:t>
        </w:r>
      </w:hyperlink>
      <w:r w:rsidR="007E4734" w:rsidRPr="0070517A">
        <w:rPr>
          <w:rFonts w:ascii="Times New Roman" w:hAnsi="Times New Roman"/>
          <w:sz w:val="24"/>
          <w:szCs w:val="24"/>
        </w:rPr>
        <w:t xml:space="preserve">. Its scope includes data query and update, </w:t>
      </w:r>
      <w:hyperlink r:id="rId15" w:tooltip="Database schema" w:history="1">
        <w:r w:rsidR="007E4734" w:rsidRPr="0070517A">
          <w:rPr>
            <w:rFonts w:ascii="Times New Roman" w:hAnsi="Times New Roman"/>
            <w:sz w:val="24"/>
            <w:szCs w:val="24"/>
          </w:rPr>
          <w:t>schema</w:t>
        </w:r>
      </w:hyperlink>
      <w:r w:rsidR="007E4734" w:rsidRPr="0070517A">
        <w:rPr>
          <w:rFonts w:ascii="Times New Roman" w:hAnsi="Times New Roman"/>
          <w:sz w:val="24"/>
          <w:szCs w:val="24"/>
        </w:rPr>
        <w:t xml:space="preserve"> creation and modification, and data access control. SQL was one of the first languages for </w:t>
      </w:r>
      <w:hyperlink r:id="rId16" w:tooltip="Edgar F. Codd" w:history="1">
        <w:r w:rsidR="007E4734" w:rsidRPr="0070517A">
          <w:rPr>
            <w:rFonts w:ascii="Times New Roman" w:hAnsi="Times New Roman"/>
            <w:sz w:val="24"/>
            <w:szCs w:val="24"/>
          </w:rPr>
          <w:t>Edgar F. Codd</w:t>
        </w:r>
      </w:hyperlink>
      <w:r w:rsidR="007E4734" w:rsidRPr="0070517A">
        <w:rPr>
          <w:rFonts w:ascii="Times New Roman" w:hAnsi="Times New Roman"/>
          <w:sz w:val="24"/>
          <w:szCs w:val="24"/>
        </w:rPr>
        <w:t>'s </w:t>
      </w:r>
      <w:hyperlink r:id="rId17" w:tooltip="Relational model" w:history="1">
        <w:r w:rsidR="007E4734" w:rsidRPr="0070517A">
          <w:rPr>
            <w:rFonts w:ascii="Times New Roman" w:hAnsi="Times New Roman"/>
            <w:sz w:val="24"/>
            <w:szCs w:val="24"/>
          </w:rPr>
          <w:t>relational model</w:t>
        </w:r>
      </w:hyperlink>
      <w:r w:rsidR="007E4734" w:rsidRPr="0070517A">
        <w:rPr>
          <w:rFonts w:ascii="Times New Roman" w:hAnsi="Times New Roman"/>
          <w:sz w:val="24"/>
          <w:szCs w:val="24"/>
        </w:rPr>
        <w:t> in his influential 1970 paper, "A Relational Model of Data for Large Shared Data Banks"</w:t>
      </w:r>
      <w:hyperlink r:id="rId18" w:anchor="cite_note-codd-relational-model-2#cite_note-codd-relational-model-2" w:history="1">
        <w:r w:rsidR="007E4734" w:rsidRPr="0070517A">
          <w:rPr>
            <w:rFonts w:ascii="Times New Roman" w:hAnsi="Times New Roman"/>
            <w:sz w:val="24"/>
            <w:szCs w:val="24"/>
          </w:rPr>
          <w:t>[3]</w:t>
        </w:r>
      </w:hyperlink>
      <w:r w:rsidR="007E4734" w:rsidRPr="0070517A">
        <w:rPr>
          <w:rFonts w:ascii="Times New Roman" w:hAnsi="Times New Roman"/>
          <w:sz w:val="24"/>
          <w:szCs w:val="24"/>
        </w:rPr>
        <w:t> and became the most widely used language for relational databases.</w:t>
      </w:r>
    </w:p>
    <w:p w:rsidR="007E4734" w:rsidRPr="0070517A" w:rsidRDefault="007E4734" w:rsidP="007E4734">
      <w:pPr>
        <w:numPr>
          <w:ilvl w:val="0"/>
          <w:numId w:val="4"/>
        </w:numPr>
        <w:tabs>
          <w:tab w:val="clear" w:pos="1440"/>
          <w:tab w:val="left" w:pos="840"/>
        </w:tabs>
        <w:autoSpaceDE w:val="0"/>
        <w:autoSpaceDN w:val="0"/>
        <w:adjustRightInd w:val="0"/>
        <w:spacing w:after="0" w:line="360" w:lineRule="auto"/>
        <w:ind w:left="840"/>
        <w:jc w:val="both"/>
        <w:rPr>
          <w:rFonts w:ascii="Times New Roman" w:hAnsi="Times New Roman"/>
          <w:bCs/>
          <w:sz w:val="24"/>
          <w:szCs w:val="24"/>
        </w:rPr>
      </w:pPr>
      <w:r w:rsidRPr="0070517A">
        <w:rPr>
          <w:rFonts w:ascii="Times New Roman" w:hAnsi="Times New Roman"/>
          <w:bCs/>
          <w:sz w:val="24"/>
          <w:szCs w:val="24"/>
        </w:rPr>
        <w:t>IBM developed SQL in mid of 1970’s.</w:t>
      </w:r>
    </w:p>
    <w:p w:rsidR="007E4734" w:rsidRPr="0070517A" w:rsidRDefault="007E4734" w:rsidP="007E4734">
      <w:pPr>
        <w:numPr>
          <w:ilvl w:val="0"/>
          <w:numId w:val="4"/>
        </w:numPr>
        <w:tabs>
          <w:tab w:val="clear" w:pos="1440"/>
          <w:tab w:val="left" w:pos="840"/>
        </w:tabs>
        <w:autoSpaceDE w:val="0"/>
        <w:autoSpaceDN w:val="0"/>
        <w:adjustRightInd w:val="0"/>
        <w:spacing w:after="0" w:line="360" w:lineRule="auto"/>
        <w:ind w:left="840"/>
        <w:jc w:val="both"/>
        <w:rPr>
          <w:rFonts w:ascii="Times New Roman" w:hAnsi="Times New Roman"/>
          <w:bCs/>
          <w:sz w:val="24"/>
          <w:szCs w:val="24"/>
        </w:rPr>
      </w:pPr>
      <w:r w:rsidRPr="0070517A">
        <w:rPr>
          <w:rFonts w:ascii="Times New Roman" w:hAnsi="Times New Roman"/>
          <w:bCs/>
          <w:sz w:val="24"/>
          <w:szCs w:val="24"/>
        </w:rPr>
        <w:t>Oracle incorporated in the year 1979.</w:t>
      </w:r>
    </w:p>
    <w:p w:rsidR="007E4734" w:rsidRPr="0070517A" w:rsidRDefault="007E4734" w:rsidP="007E4734">
      <w:pPr>
        <w:numPr>
          <w:ilvl w:val="0"/>
          <w:numId w:val="4"/>
        </w:numPr>
        <w:tabs>
          <w:tab w:val="clear" w:pos="1440"/>
          <w:tab w:val="left" w:pos="840"/>
        </w:tabs>
        <w:autoSpaceDE w:val="0"/>
        <w:autoSpaceDN w:val="0"/>
        <w:adjustRightInd w:val="0"/>
        <w:spacing w:after="0" w:line="360" w:lineRule="auto"/>
        <w:ind w:left="840"/>
        <w:jc w:val="both"/>
        <w:rPr>
          <w:rFonts w:ascii="Times New Roman" w:hAnsi="Times New Roman"/>
          <w:bCs/>
          <w:sz w:val="24"/>
          <w:szCs w:val="24"/>
        </w:rPr>
      </w:pPr>
      <w:r w:rsidRPr="0070517A">
        <w:rPr>
          <w:rFonts w:ascii="Times New Roman" w:hAnsi="Times New Roman"/>
          <w:bCs/>
          <w:sz w:val="24"/>
          <w:szCs w:val="24"/>
        </w:rPr>
        <w:t>SQL used by IBM/DB2 and DS Database Systems.</w:t>
      </w:r>
    </w:p>
    <w:p w:rsidR="007E4734" w:rsidRPr="0070517A" w:rsidRDefault="007E4734" w:rsidP="007E4734">
      <w:pPr>
        <w:numPr>
          <w:ilvl w:val="0"/>
          <w:numId w:val="4"/>
        </w:numPr>
        <w:tabs>
          <w:tab w:val="clear" w:pos="1440"/>
          <w:tab w:val="left" w:pos="840"/>
        </w:tabs>
        <w:autoSpaceDE w:val="0"/>
        <w:autoSpaceDN w:val="0"/>
        <w:adjustRightInd w:val="0"/>
        <w:spacing w:after="0" w:line="360" w:lineRule="auto"/>
        <w:ind w:left="840"/>
        <w:jc w:val="both"/>
        <w:rPr>
          <w:rFonts w:ascii="Times New Roman" w:hAnsi="Times New Roman"/>
          <w:bCs/>
          <w:sz w:val="24"/>
          <w:szCs w:val="24"/>
        </w:rPr>
      </w:pPr>
      <w:r w:rsidRPr="0070517A">
        <w:rPr>
          <w:rFonts w:ascii="Times New Roman" w:hAnsi="Times New Roman"/>
          <w:bCs/>
          <w:sz w:val="24"/>
          <w:szCs w:val="24"/>
        </w:rPr>
        <w:t>SQL adopted as standard language for RDBS by ASNI in 1989.</w:t>
      </w:r>
    </w:p>
    <w:p w:rsidR="007E4734" w:rsidRPr="0070517A" w:rsidRDefault="007E4734" w:rsidP="007E4734">
      <w:pPr>
        <w:autoSpaceDE w:val="0"/>
        <w:autoSpaceDN w:val="0"/>
        <w:adjustRightInd w:val="0"/>
        <w:spacing w:after="0" w:line="360" w:lineRule="auto"/>
        <w:jc w:val="both"/>
        <w:rPr>
          <w:rFonts w:ascii="Times New Roman" w:hAnsi="Times New Roman"/>
          <w:bCs/>
          <w:sz w:val="24"/>
          <w:szCs w:val="24"/>
        </w:rPr>
      </w:pPr>
    </w:p>
    <w:p w:rsidR="007E4734" w:rsidRPr="0070517A" w:rsidRDefault="007E4734" w:rsidP="007E4734">
      <w:pPr>
        <w:autoSpaceDE w:val="0"/>
        <w:autoSpaceDN w:val="0"/>
        <w:adjustRightInd w:val="0"/>
        <w:spacing w:after="0" w:line="360" w:lineRule="auto"/>
        <w:jc w:val="both"/>
        <w:rPr>
          <w:rFonts w:ascii="Times New Roman" w:hAnsi="Times New Roman"/>
          <w:bCs/>
          <w:sz w:val="24"/>
          <w:szCs w:val="24"/>
        </w:rPr>
      </w:pPr>
    </w:p>
    <w:p w:rsidR="007E4734" w:rsidRPr="0070517A" w:rsidRDefault="007E4734" w:rsidP="007E4734">
      <w:pPr>
        <w:autoSpaceDE w:val="0"/>
        <w:autoSpaceDN w:val="0"/>
        <w:adjustRightInd w:val="0"/>
        <w:spacing w:after="0" w:line="360" w:lineRule="auto"/>
        <w:jc w:val="both"/>
        <w:rPr>
          <w:rFonts w:ascii="Times New Roman" w:hAnsi="Times New Roman"/>
          <w:bCs/>
          <w:sz w:val="24"/>
          <w:szCs w:val="24"/>
        </w:rPr>
      </w:pPr>
    </w:p>
    <w:p w:rsidR="007E4734" w:rsidRPr="0070517A" w:rsidRDefault="007E4734" w:rsidP="007E4734">
      <w:pPr>
        <w:tabs>
          <w:tab w:val="left" w:pos="480"/>
        </w:tabs>
        <w:autoSpaceDE w:val="0"/>
        <w:autoSpaceDN w:val="0"/>
        <w:adjustRightInd w:val="0"/>
        <w:spacing w:after="0" w:line="360" w:lineRule="auto"/>
        <w:jc w:val="both"/>
        <w:rPr>
          <w:rFonts w:ascii="Times New Roman" w:hAnsi="Times New Roman"/>
          <w:b/>
          <w:bCs/>
          <w:sz w:val="24"/>
          <w:szCs w:val="24"/>
        </w:rPr>
      </w:pPr>
      <w:r w:rsidRPr="0070517A">
        <w:rPr>
          <w:rFonts w:ascii="Times New Roman" w:hAnsi="Times New Roman"/>
          <w:sz w:val="24"/>
          <w:szCs w:val="24"/>
        </w:rPr>
        <w:lastRenderedPageBreak/>
        <w:t xml:space="preserve"> </w:t>
      </w:r>
      <w:r w:rsidRPr="0070517A">
        <w:rPr>
          <w:rFonts w:ascii="Times New Roman" w:hAnsi="Times New Roman"/>
          <w:b/>
          <w:bCs/>
          <w:sz w:val="24"/>
          <w:szCs w:val="24"/>
        </w:rPr>
        <w:t>DATA TYPES:</w:t>
      </w:r>
    </w:p>
    <w:p w:rsidR="007E4734" w:rsidRPr="0070517A" w:rsidRDefault="007E4734" w:rsidP="007E4734">
      <w:pPr>
        <w:tabs>
          <w:tab w:val="left" w:pos="480"/>
        </w:tabs>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Cs/>
          <w:sz w:val="24"/>
          <w:szCs w:val="24"/>
        </w:rPr>
        <w:t xml:space="preserve">CHAR (Size): </w:t>
      </w:r>
      <w:r w:rsidRPr="0070517A">
        <w:rPr>
          <w:rFonts w:ascii="Times New Roman" w:hAnsi="Times New Roman"/>
          <w:sz w:val="24"/>
          <w:szCs w:val="24"/>
        </w:rPr>
        <w:t>This data type is used to store character strings values of fixed length. The size in brackets determines the number of characters the cell can hold. The maximum number of character is 255 characters.</w:t>
      </w:r>
    </w:p>
    <w:p w:rsidR="007E4734" w:rsidRPr="0070517A" w:rsidRDefault="007E4734" w:rsidP="007E4734">
      <w:pPr>
        <w:numPr>
          <w:ilvl w:val="1"/>
          <w:numId w:val="4"/>
        </w:numPr>
        <w:tabs>
          <w:tab w:val="clear" w:pos="1440"/>
          <w:tab w:val="left" w:pos="480"/>
        </w:tabs>
        <w:autoSpaceDE w:val="0"/>
        <w:autoSpaceDN w:val="0"/>
        <w:adjustRightInd w:val="0"/>
        <w:spacing w:after="0" w:line="360" w:lineRule="auto"/>
        <w:ind w:left="480" w:hanging="240"/>
        <w:jc w:val="both"/>
        <w:rPr>
          <w:rFonts w:ascii="Times New Roman" w:hAnsi="Times New Roman"/>
          <w:sz w:val="24"/>
          <w:szCs w:val="24"/>
        </w:rPr>
      </w:pPr>
      <w:r w:rsidRPr="0070517A">
        <w:rPr>
          <w:rFonts w:ascii="Times New Roman" w:hAnsi="Times New Roman"/>
          <w:bCs/>
          <w:sz w:val="24"/>
          <w:szCs w:val="24"/>
        </w:rPr>
        <w:t>VARCHAR (Size) / VERCHAR2 (Size)</w:t>
      </w:r>
      <w:r w:rsidRPr="0070517A">
        <w:rPr>
          <w:rFonts w:ascii="Times New Roman" w:hAnsi="Times New Roman"/>
          <w:sz w:val="24"/>
          <w:szCs w:val="24"/>
        </w:rPr>
        <w:t>: This data type is used to store variable length alphanumeric data. The maximum character can hold is 2000 character.</w:t>
      </w:r>
    </w:p>
    <w:p w:rsidR="007E4734" w:rsidRPr="0070517A" w:rsidRDefault="007E4734" w:rsidP="007E4734">
      <w:pPr>
        <w:numPr>
          <w:ilvl w:val="1"/>
          <w:numId w:val="4"/>
        </w:numPr>
        <w:tabs>
          <w:tab w:val="clear" w:pos="1440"/>
          <w:tab w:val="left" w:pos="480"/>
        </w:tabs>
        <w:autoSpaceDE w:val="0"/>
        <w:autoSpaceDN w:val="0"/>
        <w:adjustRightInd w:val="0"/>
        <w:spacing w:after="0" w:line="360" w:lineRule="auto"/>
        <w:ind w:left="480" w:hanging="240"/>
        <w:jc w:val="both"/>
        <w:rPr>
          <w:rFonts w:ascii="Times New Roman" w:hAnsi="Times New Roman"/>
          <w:sz w:val="24"/>
          <w:szCs w:val="24"/>
        </w:rPr>
      </w:pPr>
      <w:r w:rsidRPr="0070517A">
        <w:rPr>
          <w:rFonts w:ascii="Times New Roman" w:hAnsi="Times New Roman"/>
          <w:bCs/>
          <w:sz w:val="24"/>
          <w:szCs w:val="24"/>
        </w:rPr>
        <w:t>NUMBER (P, S):</w:t>
      </w:r>
      <w:r w:rsidRPr="0070517A">
        <w:rPr>
          <w:rFonts w:ascii="Times New Roman" w:hAnsi="Times New Roman"/>
          <w:sz w:val="24"/>
          <w:szCs w:val="24"/>
        </w:rPr>
        <w:t xml:space="preserve"> The </w:t>
      </w:r>
      <w:r w:rsidRPr="0070517A">
        <w:rPr>
          <w:rFonts w:ascii="Times New Roman" w:hAnsi="Times New Roman"/>
          <w:caps/>
          <w:sz w:val="24"/>
          <w:szCs w:val="24"/>
        </w:rPr>
        <w:t>NUMBER</w:t>
      </w:r>
      <w:r w:rsidRPr="0070517A">
        <w:rPr>
          <w:rFonts w:ascii="Times New Roman" w:hAnsi="Times New Roman"/>
          <w:sz w:val="24"/>
          <w:szCs w:val="24"/>
        </w:rPr>
        <w:t xml:space="preserve"> data type is used to store number (fixed or floating point). Number of virtually any magnitude may be stored up to 38 digits of precision. Number as large as 9.99 * 10 </w:t>
      </w:r>
      <w:r w:rsidRPr="0070517A">
        <w:rPr>
          <w:rFonts w:ascii="Times New Roman" w:hAnsi="Times New Roman"/>
          <w:position w:val="7"/>
          <w:sz w:val="24"/>
          <w:szCs w:val="24"/>
        </w:rPr>
        <w:t>124</w:t>
      </w:r>
      <w:r w:rsidRPr="0070517A">
        <w:rPr>
          <w:rFonts w:ascii="Times New Roman" w:hAnsi="Times New Roman"/>
          <w:sz w:val="24"/>
          <w:szCs w:val="24"/>
        </w:rPr>
        <w:t>. The precision (p) determines the number of places to the right of the decimal. If scale is omitted then the default is zero. If precision is omitted, values are stored with their original precision up to the maximum of 38 digits.</w:t>
      </w:r>
    </w:p>
    <w:p w:rsidR="007E4734" w:rsidRPr="0070517A" w:rsidRDefault="007E4734" w:rsidP="007E4734">
      <w:pPr>
        <w:numPr>
          <w:ilvl w:val="1"/>
          <w:numId w:val="4"/>
        </w:numPr>
        <w:tabs>
          <w:tab w:val="clear" w:pos="1440"/>
          <w:tab w:val="left" w:pos="480"/>
        </w:tabs>
        <w:autoSpaceDE w:val="0"/>
        <w:autoSpaceDN w:val="0"/>
        <w:adjustRightInd w:val="0"/>
        <w:spacing w:after="0" w:line="360" w:lineRule="auto"/>
        <w:ind w:left="480" w:hanging="240"/>
        <w:jc w:val="both"/>
        <w:rPr>
          <w:rFonts w:ascii="Times New Roman" w:hAnsi="Times New Roman"/>
          <w:sz w:val="24"/>
          <w:szCs w:val="24"/>
        </w:rPr>
      </w:pPr>
      <w:r w:rsidRPr="0070517A">
        <w:rPr>
          <w:rFonts w:ascii="Times New Roman" w:hAnsi="Times New Roman"/>
          <w:bCs/>
          <w:caps/>
          <w:sz w:val="24"/>
          <w:szCs w:val="24"/>
        </w:rPr>
        <w:t xml:space="preserve">DATE: </w:t>
      </w:r>
      <w:r w:rsidRPr="0070517A">
        <w:rPr>
          <w:rFonts w:ascii="Times New Roman" w:hAnsi="Times New Roman"/>
          <w:sz w:val="24"/>
          <w:szCs w:val="24"/>
        </w:rPr>
        <w:t xml:space="preserve"> This data type is used to represent date and time. The standard format is </w:t>
      </w:r>
      <w:r w:rsidRPr="0070517A">
        <w:rPr>
          <w:rFonts w:ascii="Times New Roman" w:hAnsi="Times New Roman"/>
          <w:caps/>
          <w:sz w:val="24"/>
          <w:szCs w:val="24"/>
        </w:rPr>
        <w:t>dd-mm-yy</w:t>
      </w:r>
      <w:r w:rsidRPr="0070517A">
        <w:rPr>
          <w:rFonts w:ascii="Times New Roman" w:hAnsi="Times New Roman"/>
          <w:sz w:val="24"/>
          <w:szCs w:val="24"/>
        </w:rPr>
        <w:t xml:space="preserve"> as in 17-SEP-2009. To enter dates other than the standard format, use the appropriate functions. Date time stores date in the 24-Hours format. By default the time in a date field is 12:00:00 am, if no time portion is specified. The default date for a date field is the first day the current month.</w:t>
      </w:r>
    </w:p>
    <w:p w:rsidR="007E4734" w:rsidRPr="0070517A" w:rsidRDefault="007E4734" w:rsidP="007E4734">
      <w:pPr>
        <w:numPr>
          <w:ilvl w:val="1"/>
          <w:numId w:val="4"/>
        </w:numPr>
        <w:tabs>
          <w:tab w:val="clear" w:pos="1440"/>
          <w:tab w:val="left" w:pos="480"/>
        </w:tabs>
        <w:autoSpaceDE w:val="0"/>
        <w:autoSpaceDN w:val="0"/>
        <w:adjustRightInd w:val="0"/>
        <w:spacing w:after="0" w:line="360" w:lineRule="auto"/>
        <w:ind w:left="480" w:hanging="240"/>
        <w:jc w:val="both"/>
        <w:rPr>
          <w:rFonts w:ascii="Times New Roman" w:hAnsi="Times New Roman"/>
          <w:sz w:val="24"/>
          <w:szCs w:val="24"/>
        </w:rPr>
      </w:pPr>
      <w:r w:rsidRPr="0070517A">
        <w:rPr>
          <w:rFonts w:ascii="Times New Roman" w:hAnsi="Times New Roman"/>
          <w:bCs/>
          <w:caps/>
          <w:sz w:val="24"/>
          <w:szCs w:val="24"/>
        </w:rPr>
        <w:t>LONG:</w:t>
      </w:r>
      <w:r w:rsidRPr="0070517A">
        <w:rPr>
          <w:rFonts w:ascii="Times New Roman" w:hAnsi="Times New Roman"/>
          <w:caps/>
          <w:sz w:val="24"/>
          <w:szCs w:val="24"/>
        </w:rPr>
        <w:t xml:space="preserve"> T</w:t>
      </w:r>
      <w:r w:rsidRPr="0070517A">
        <w:rPr>
          <w:rFonts w:ascii="Times New Roman" w:hAnsi="Times New Roman"/>
          <w:sz w:val="24"/>
          <w:szCs w:val="24"/>
        </w:rPr>
        <w:t>his data type is used to store variable length character strings containing up to 2GB. Long data can be used to store arrays of binary data in ASCII format. LONG values cannot be indexed, and the normal character functions such as SUBSTR cannot be applied.</w:t>
      </w:r>
    </w:p>
    <w:p w:rsidR="007E4734" w:rsidRPr="0070517A" w:rsidRDefault="007E4734" w:rsidP="007E4734">
      <w:pPr>
        <w:numPr>
          <w:ilvl w:val="1"/>
          <w:numId w:val="4"/>
        </w:numPr>
        <w:tabs>
          <w:tab w:val="clear" w:pos="1440"/>
          <w:tab w:val="left" w:pos="480"/>
        </w:tabs>
        <w:autoSpaceDE w:val="0"/>
        <w:autoSpaceDN w:val="0"/>
        <w:adjustRightInd w:val="0"/>
        <w:spacing w:after="0" w:line="360" w:lineRule="auto"/>
        <w:ind w:left="480" w:hanging="240"/>
        <w:jc w:val="both"/>
        <w:rPr>
          <w:rFonts w:ascii="Times New Roman" w:hAnsi="Times New Roman"/>
          <w:sz w:val="24"/>
          <w:szCs w:val="24"/>
        </w:rPr>
      </w:pPr>
      <w:r w:rsidRPr="0070517A">
        <w:rPr>
          <w:rFonts w:ascii="Times New Roman" w:hAnsi="Times New Roman"/>
          <w:bCs/>
          <w:caps/>
          <w:sz w:val="24"/>
          <w:szCs w:val="24"/>
        </w:rPr>
        <w:t>RAW:</w:t>
      </w:r>
      <w:r w:rsidRPr="0070517A">
        <w:rPr>
          <w:rFonts w:ascii="Times New Roman" w:hAnsi="Times New Roman"/>
          <w:sz w:val="24"/>
          <w:szCs w:val="24"/>
        </w:rPr>
        <w:t xml:space="preserve"> The RAW data type is used to store binary data, such as digitized picture or image. Data loaded into columns of these data types are stored without any further conversion. RAW data type can have a maximum length of 255 bytes. LONG RAW data type can contain up to 2GB.</w:t>
      </w:r>
    </w:p>
    <w:p w:rsidR="00B46612" w:rsidRDefault="00B46612">
      <w:pPr>
        <w:rPr>
          <w:rFonts w:ascii="Times New Roman" w:hAnsi="Times New Roman"/>
          <w:b/>
          <w:bCs/>
          <w:caps/>
          <w:color w:val="000000"/>
          <w:sz w:val="24"/>
          <w:szCs w:val="24"/>
        </w:rPr>
      </w:pPr>
      <w:r>
        <w:rPr>
          <w:rFonts w:ascii="Times New Roman" w:hAnsi="Times New Roman"/>
          <w:b/>
          <w:bCs/>
          <w:caps/>
          <w:color w:val="000000"/>
          <w:sz w:val="24"/>
          <w:szCs w:val="24"/>
        </w:rPr>
        <w:br w:type="page"/>
      </w:r>
    </w:p>
    <w:p w:rsidR="007E4734" w:rsidRPr="0070517A" w:rsidRDefault="007E4734" w:rsidP="007E4734">
      <w:pPr>
        <w:autoSpaceDE w:val="0"/>
        <w:autoSpaceDN w:val="0"/>
        <w:adjustRightInd w:val="0"/>
        <w:spacing w:after="0" w:line="360" w:lineRule="auto"/>
        <w:rPr>
          <w:rFonts w:ascii="Times New Roman" w:hAnsi="Times New Roman"/>
          <w:b/>
          <w:bCs/>
          <w:caps/>
          <w:sz w:val="24"/>
          <w:szCs w:val="24"/>
        </w:rPr>
      </w:pPr>
      <w:r w:rsidRPr="0070517A">
        <w:rPr>
          <w:rFonts w:ascii="Times New Roman" w:hAnsi="Times New Roman"/>
          <w:b/>
          <w:bCs/>
          <w:caps/>
          <w:color w:val="000000"/>
          <w:sz w:val="24"/>
          <w:szCs w:val="24"/>
        </w:rPr>
        <w:lastRenderedPageBreak/>
        <w:t>interactive SQL:</w:t>
      </w:r>
    </w:p>
    <w:p w:rsidR="007E4734" w:rsidRPr="0070517A" w:rsidRDefault="007E4734" w:rsidP="007E4734">
      <w:pPr>
        <w:autoSpaceDE w:val="0"/>
        <w:autoSpaceDN w:val="0"/>
        <w:adjustRightInd w:val="0"/>
        <w:spacing w:after="0" w:line="360" w:lineRule="auto"/>
        <w:rPr>
          <w:rFonts w:ascii="Times New Roman" w:hAnsi="Times New Roman"/>
          <w:sz w:val="24"/>
          <w:szCs w:val="24"/>
        </w:rPr>
      </w:pPr>
      <w:r w:rsidRPr="0070517A">
        <w:rPr>
          <w:rFonts w:ascii="Times New Roman" w:hAnsi="Times New Roman"/>
          <w:bCs/>
          <w:caps/>
          <w:sz w:val="24"/>
          <w:szCs w:val="24"/>
        </w:rPr>
        <w:t>s</w:t>
      </w:r>
      <w:r w:rsidRPr="0070517A">
        <w:rPr>
          <w:rFonts w:ascii="Times New Roman" w:hAnsi="Times New Roman"/>
          <w:bCs/>
          <w:sz w:val="24"/>
          <w:szCs w:val="24"/>
        </w:rPr>
        <w:t>yntax :</w:t>
      </w:r>
      <w:r w:rsidRPr="0070517A">
        <w:rPr>
          <w:rFonts w:ascii="Times New Roman" w:hAnsi="Times New Roman"/>
          <w:sz w:val="24"/>
          <w:szCs w:val="24"/>
        </w:rPr>
        <w:t xml:space="preserve"> </w:t>
      </w:r>
      <w:r w:rsidRPr="0070517A">
        <w:rPr>
          <w:rFonts w:ascii="Times New Roman" w:hAnsi="Times New Roman"/>
          <w:caps/>
          <w:sz w:val="24"/>
          <w:szCs w:val="24"/>
        </w:rPr>
        <w:t>verb(</w:t>
      </w:r>
      <w:r w:rsidRPr="0070517A">
        <w:rPr>
          <w:rFonts w:ascii="Times New Roman" w:hAnsi="Times New Roman"/>
          <w:sz w:val="24"/>
          <w:szCs w:val="24"/>
        </w:rPr>
        <w:t>Parameter_1,Parameter_2,Parameter_3,........Parameter_n);</w:t>
      </w:r>
    </w:p>
    <w:p w:rsidR="007E4734" w:rsidRPr="0070517A" w:rsidRDefault="007E4734" w:rsidP="007E4734">
      <w:pPr>
        <w:spacing w:after="0" w:line="360" w:lineRule="auto"/>
        <w:jc w:val="both"/>
        <w:rPr>
          <w:rFonts w:ascii="Times New Roman" w:hAnsi="Times New Roman"/>
          <w:color w:val="000000"/>
          <w:sz w:val="24"/>
          <w:szCs w:val="24"/>
        </w:rPr>
      </w:pPr>
      <w:r w:rsidRPr="0070517A">
        <w:rPr>
          <w:rFonts w:ascii="Times New Roman" w:hAnsi="Times New Roman"/>
          <w:color w:val="000000"/>
          <w:sz w:val="24"/>
          <w:szCs w:val="24"/>
        </w:rPr>
        <w:t>SQL language is sub-divided into several language elements, including:</w:t>
      </w:r>
    </w:p>
    <w:p w:rsidR="007E4734" w:rsidRPr="0070517A" w:rsidRDefault="007E4734" w:rsidP="007E4734">
      <w:pPr>
        <w:numPr>
          <w:ilvl w:val="1"/>
          <w:numId w:val="5"/>
        </w:numPr>
        <w:tabs>
          <w:tab w:val="clear" w:pos="1440"/>
          <w:tab w:val="left" w:pos="570"/>
        </w:tabs>
        <w:spacing w:after="0" w:line="360" w:lineRule="auto"/>
        <w:ind w:left="570" w:hanging="399"/>
        <w:jc w:val="both"/>
        <w:rPr>
          <w:rFonts w:ascii="Times New Roman" w:hAnsi="Times New Roman"/>
          <w:color w:val="000000"/>
          <w:sz w:val="24"/>
          <w:szCs w:val="24"/>
        </w:rPr>
      </w:pPr>
      <w:r w:rsidRPr="0070517A">
        <w:rPr>
          <w:rFonts w:ascii="Times New Roman" w:hAnsi="Times New Roman"/>
          <w:iCs/>
          <w:color w:val="000000"/>
          <w:sz w:val="24"/>
          <w:szCs w:val="24"/>
        </w:rPr>
        <w:t>Clauses</w:t>
      </w:r>
      <w:r w:rsidRPr="0070517A">
        <w:rPr>
          <w:rFonts w:ascii="Times New Roman" w:hAnsi="Times New Roman"/>
          <w:color w:val="000000"/>
          <w:sz w:val="24"/>
          <w:szCs w:val="24"/>
        </w:rPr>
        <w:t xml:space="preserve">, which are in some cases optional, constituent components of statements and queries. </w:t>
      </w:r>
    </w:p>
    <w:p w:rsidR="007E4734" w:rsidRPr="0070517A" w:rsidRDefault="007E4734" w:rsidP="007E4734">
      <w:pPr>
        <w:numPr>
          <w:ilvl w:val="1"/>
          <w:numId w:val="5"/>
        </w:numPr>
        <w:tabs>
          <w:tab w:val="clear" w:pos="1440"/>
          <w:tab w:val="left" w:pos="570"/>
        </w:tabs>
        <w:spacing w:after="0" w:line="360" w:lineRule="auto"/>
        <w:ind w:left="570" w:hanging="399"/>
        <w:jc w:val="both"/>
        <w:rPr>
          <w:rFonts w:ascii="Times New Roman" w:hAnsi="Times New Roman"/>
          <w:color w:val="000000"/>
          <w:sz w:val="24"/>
          <w:szCs w:val="24"/>
        </w:rPr>
      </w:pPr>
      <w:r w:rsidRPr="0070517A">
        <w:rPr>
          <w:rFonts w:ascii="Times New Roman" w:hAnsi="Times New Roman"/>
          <w:iCs/>
          <w:color w:val="000000"/>
          <w:sz w:val="24"/>
          <w:szCs w:val="24"/>
        </w:rPr>
        <w:t>Expressions,</w:t>
      </w:r>
      <w:r w:rsidRPr="0070517A">
        <w:rPr>
          <w:rStyle w:val="apple-converted-space"/>
          <w:rFonts w:ascii="Times New Roman" w:hAnsi="Times New Roman"/>
          <w:color w:val="000000"/>
          <w:sz w:val="24"/>
          <w:szCs w:val="24"/>
        </w:rPr>
        <w:t> </w:t>
      </w:r>
      <w:r w:rsidRPr="0070517A">
        <w:rPr>
          <w:rFonts w:ascii="Times New Roman" w:hAnsi="Times New Roman"/>
          <w:color w:val="000000"/>
          <w:sz w:val="24"/>
          <w:szCs w:val="24"/>
        </w:rPr>
        <w:t>which can produce either</w:t>
      </w:r>
      <w:r w:rsidRPr="0070517A">
        <w:rPr>
          <w:rStyle w:val="apple-converted-space"/>
          <w:rFonts w:ascii="Times New Roman" w:hAnsi="Times New Roman"/>
          <w:color w:val="000000"/>
          <w:sz w:val="24"/>
          <w:szCs w:val="24"/>
        </w:rPr>
        <w:t> </w:t>
      </w:r>
      <w:hyperlink r:id="rId19" w:tooltip="Scalar (computing)" w:history="1">
        <w:r w:rsidRPr="0070517A">
          <w:rPr>
            <w:rStyle w:val="Hyperlink"/>
            <w:rFonts w:ascii="Times New Roman" w:hAnsi="Times New Roman"/>
            <w:color w:val="000000"/>
            <w:sz w:val="24"/>
            <w:szCs w:val="24"/>
            <w:u w:val="none"/>
          </w:rPr>
          <w:t>scalar</w:t>
        </w:r>
      </w:hyperlink>
      <w:r w:rsidRPr="0070517A">
        <w:rPr>
          <w:rStyle w:val="apple-converted-space"/>
          <w:rFonts w:ascii="Times New Roman" w:hAnsi="Times New Roman"/>
          <w:color w:val="000000"/>
          <w:sz w:val="24"/>
          <w:szCs w:val="24"/>
        </w:rPr>
        <w:t> </w:t>
      </w:r>
      <w:r w:rsidRPr="0070517A">
        <w:rPr>
          <w:rFonts w:ascii="Times New Roman" w:hAnsi="Times New Roman"/>
          <w:color w:val="000000"/>
          <w:sz w:val="24"/>
          <w:szCs w:val="24"/>
        </w:rPr>
        <w:t>values or</w:t>
      </w:r>
      <w:r w:rsidRPr="0070517A">
        <w:rPr>
          <w:rStyle w:val="apple-converted-space"/>
          <w:rFonts w:ascii="Times New Roman" w:hAnsi="Times New Roman"/>
          <w:color w:val="000000"/>
          <w:sz w:val="24"/>
          <w:szCs w:val="24"/>
        </w:rPr>
        <w:t> </w:t>
      </w:r>
      <w:hyperlink r:id="rId20" w:tooltip="Table (database)" w:history="1">
        <w:r w:rsidRPr="0070517A">
          <w:rPr>
            <w:rStyle w:val="Hyperlink"/>
            <w:rFonts w:ascii="Times New Roman" w:hAnsi="Times New Roman"/>
            <w:color w:val="000000"/>
            <w:sz w:val="24"/>
            <w:szCs w:val="24"/>
            <w:u w:val="none"/>
          </w:rPr>
          <w:t>tables</w:t>
        </w:r>
      </w:hyperlink>
      <w:r w:rsidRPr="0070517A">
        <w:rPr>
          <w:rStyle w:val="apple-converted-space"/>
          <w:rFonts w:ascii="Times New Roman" w:hAnsi="Times New Roman"/>
          <w:color w:val="000000"/>
          <w:sz w:val="24"/>
          <w:szCs w:val="24"/>
        </w:rPr>
        <w:t> </w:t>
      </w:r>
      <w:r w:rsidRPr="0070517A">
        <w:rPr>
          <w:rFonts w:ascii="Times New Roman" w:hAnsi="Times New Roman"/>
          <w:color w:val="000000"/>
          <w:sz w:val="24"/>
          <w:szCs w:val="24"/>
        </w:rPr>
        <w:t>consisting of</w:t>
      </w:r>
      <w:r w:rsidRPr="0070517A">
        <w:rPr>
          <w:rStyle w:val="apple-converted-space"/>
          <w:rFonts w:ascii="Times New Roman" w:hAnsi="Times New Roman"/>
          <w:color w:val="000000"/>
          <w:sz w:val="24"/>
          <w:szCs w:val="24"/>
        </w:rPr>
        <w:t> </w:t>
      </w:r>
      <w:hyperlink r:id="rId21" w:tooltip="Column (database)" w:history="1">
        <w:r w:rsidRPr="0070517A">
          <w:rPr>
            <w:rStyle w:val="Hyperlink"/>
            <w:rFonts w:ascii="Times New Roman" w:hAnsi="Times New Roman"/>
            <w:color w:val="000000"/>
            <w:sz w:val="24"/>
            <w:szCs w:val="24"/>
            <w:u w:val="none"/>
          </w:rPr>
          <w:t>columns</w:t>
        </w:r>
      </w:hyperlink>
      <w:r w:rsidRPr="0070517A">
        <w:rPr>
          <w:rStyle w:val="apple-converted-space"/>
          <w:rFonts w:ascii="Times New Roman" w:hAnsi="Times New Roman"/>
          <w:color w:val="000000"/>
          <w:sz w:val="24"/>
          <w:szCs w:val="24"/>
        </w:rPr>
        <w:t> </w:t>
      </w:r>
      <w:r w:rsidRPr="0070517A">
        <w:rPr>
          <w:rFonts w:ascii="Times New Roman" w:hAnsi="Times New Roman"/>
          <w:color w:val="000000"/>
          <w:sz w:val="24"/>
          <w:szCs w:val="24"/>
        </w:rPr>
        <w:t xml:space="preserve">and </w:t>
      </w:r>
      <w:hyperlink r:id="rId22" w:tooltip="Row (database)" w:history="1">
        <w:r w:rsidRPr="0070517A">
          <w:rPr>
            <w:rStyle w:val="Hyperlink"/>
            <w:rFonts w:ascii="Times New Roman" w:hAnsi="Times New Roman"/>
            <w:color w:val="000000"/>
            <w:sz w:val="24"/>
            <w:szCs w:val="24"/>
            <w:u w:val="none"/>
          </w:rPr>
          <w:t>rows</w:t>
        </w:r>
      </w:hyperlink>
      <w:r w:rsidRPr="0070517A">
        <w:rPr>
          <w:rStyle w:val="apple-converted-space"/>
          <w:rFonts w:ascii="Times New Roman" w:hAnsi="Times New Roman"/>
          <w:color w:val="000000"/>
          <w:sz w:val="24"/>
          <w:szCs w:val="24"/>
        </w:rPr>
        <w:t> </w:t>
      </w:r>
      <w:r w:rsidRPr="0070517A">
        <w:rPr>
          <w:rFonts w:ascii="Times New Roman" w:hAnsi="Times New Roman"/>
          <w:color w:val="000000"/>
          <w:sz w:val="24"/>
          <w:szCs w:val="24"/>
        </w:rPr>
        <w:t>of data.</w:t>
      </w:r>
    </w:p>
    <w:p w:rsidR="007E4734" w:rsidRPr="0070517A" w:rsidRDefault="007E4734" w:rsidP="007E4734">
      <w:pPr>
        <w:numPr>
          <w:ilvl w:val="1"/>
          <w:numId w:val="5"/>
        </w:numPr>
        <w:tabs>
          <w:tab w:val="clear" w:pos="1440"/>
          <w:tab w:val="left" w:pos="570"/>
        </w:tabs>
        <w:spacing w:after="0" w:line="360" w:lineRule="auto"/>
        <w:ind w:left="570" w:hanging="399"/>
        <w:jc w:val="both"/>
        <w:rPr>
          <w:rFonts w:ascii="Times New Roman" w:hAnsi="Times New Roman"/>
          <w:color w:val="000000"/>
          <w:sz w:val="24"/>
          <w:szCs w:val="24"/>
        </w:rPr>
      </w:pPr>
      <w:r w:rsidRPr="0070517A">
        <w:rPr>
          <w:rFonts w:ascii="Times New Roman" w:hAnsi="Times New Roman"/>
          <w:iCs/>
          <w:color w:val="000000"/>
          <w:sz w:val="24"/>
          <w:szCs w:val="24"/>
        </w:rPr>
        <w:t>Predicates</w:t>
      </w:r>
      <w:r w:rsidRPr="0070517A">
        <w:rPr>
          <w:rStyle w:val="apple-converted-space"/>
          <w:rFonts w:ascii="Times New Roman" w:hAnsi="Times New Roman"/>
          <w:color w:val="000000"/>
          <w:sz w:val="24"/>
          <w:szCs w:val="24"/>
        </w:rPr>
        <w:t> </w:t>
      </w:r>
      <w:r w:rsidRPr="0070517A">
        <w:rPr>
          <w:rFonts w:ascii="Times New Roman" w:hAnsi="Times New Roman"/>
          <w:color w:val="000000"/>
          <w:sz w:val="24"/>
          <w:szCs w:val="24"/>
        </w:rPr>
        <w:t>which specify conditions that can be evaluated to SQL</w:t>
      </w:r>
      <w:r w:rsidRPr="0070517A">
        <w:rPr>
          <w:rStyle w:val="apple-converted-space"/>
          <w:rFonts w:ascii="Times New Roman" w:hAnsi="Times New Roman"/>
          <w:color w:val="000000"/>
          <w:sz w:val="24"/>
          <w:szCs w:val="24"/>
        </w:rPr>
        <w:t> </w:t>
      </w:r>
      <w:hyperlink r:id="rId23" w:tooltip="Ternary logic" w:history="1">
        <w:r w:rsidRPr="0070517A">
          <w:rPr>
            <w:rStyle w:val="Hyperlink"/>
            <w:rFonts w:ascii="Times New Roman" w:hAnsi="Times New Roman"/>
            <w:color w:val="000000"/>
            <w:sz w:val="24"/>
            <w:szCs w:val="24"/>
            <w:u w:val="none"/>
          </w:rPr>
          <w:t>three-valued logic (3VL)</w:t>
        </w:r>
      </w:hyperlink>
      <w:r w:rsidRPr="0070517A">
        <w:rPr>
          <w:rStyle w:val="apple-converted-space"/>
          <w:rFonts w:ascii="Times New Roman" w:hAnsi="Times New Roman"/>
          <w:color w:val="000000"/>
          <w:sz w:val="24"/>
          <w:szCs w:val="24"/>
        </w:rPr>
        <w:t> </w:t>
      </w:r>
      <w:r w:rsidRPr="0070517A">
        <w:rPr>
          <w:rFonts w:ascii="Times New Roman" w:hAnsi="Times New Roman"/>
          <w:color w:val="000000"/>
          <w:sz w:val="24"/>
          <w:szCs w:val="24"/>
        </w:rPr>
        <w:t>Boolean truth values and which are used to limit the effects of statements and queries, or to change program flow.</w:t>
      </w:r>
    </w:p>
    <w:p w:rsidR="007E4734" w:rsidRPr="0070517A" w:rsidRDefault="007E4734" w:rsidP="007E4734">
      <w:pPr>
        <w:numPr>
          <w:ilvl w:val="1"/>
          <w:numId w:val="5"/>
        </w:numPr>
        <w:tabs>
          <w:tab w:val="clear" w:pos="1440"/>
          <w:tab w:val="left" w:pos="570"/>
        </w:tabs>
        <w:spacing w:after="0" w:line="360" w:lineRule="auto"/>
        <w:ind w:left="570" w:hanging="399"/>
        <w:jc w:val="both"/>
        <w:rPr>
          <w:rFonts w:ascii="Times New Roman" w:hAnsi="Times New Roman"/>
          <w:color w:val="000000"/>
          <w:sz w:val="24"/>
          <w:szCs w:val="24"/>
        </w:rPr>
      </w:pPr>
      <w:r w:rsidRPr="0070517A">
        <w:rPr>
          <w:rFonts w:ascii="Times New Roman" w:hAnsi="Times New Roman"/>
          <w:iCs/>
          <w:color w:val="000000"/>
          <w:sz w:val="24"/>
          <w:szCs w:val="24"/>
        </w:rPr>
        <w:t>Queries</w:t>
      </w:r>
      <w:r w:rsidRPr="0070517A">
        <w:rPr>
          <w:rStyle w:val="apple-converted-space"/>
          <w:rFonts w:ascii="Times New Roman" w:hAnsi="Times New Roman"/>
          <w:color w:val="000000"/>
          <w:sz w:val="24"/>
          <w:szCs w:val="24"/>
        </w:rPr>
        <w:t> </w:t>
      </w:r>
      <w:r w:rsidRPr="0070517A">
        <w:rPr>
          <w:rFonts w:ascii="Times New Roman" w:hAnsi="Times New Roman"/>
          <w:color w:val="000000"/>
          <w:sz w:val="24"/>
          <w:szCs w:val="24"/>
        </w:rPr>
        <w:t>which retrieve data based on specific criteria.</w:t>
      </w:r>
    </w:p>
    <w:p w:rsidR="007E4734" w:rsidRPr="0070517A" w:rsidRDefault="007E4734" w:rsidP="007E4734">
      <w:pPr>
        <w:numPr>
          <w:ilvl w:val="1"/>
          <w:numId w:val="5"/>
        </w:numPr>
        <w:tabs>
          <w:tab w:val="clear" w:pos="1440"/>
          <w:tab w:val="left" w:pos="570"/>
        </w:tabs>
        <w:spacing w:after="0" w:line="360" w:lineRule="auto"/>
        <w:ind w:left="570" w:hanging="399"/>
        <w:jc w:val="both"/>
        <w:rPr>
          <w:rFonts w:ascii="Times New Roman" w:hAnsi="Times New Roman"/>
          <w:color w:val="000000"/>
          <w:sz w:val="24"/>
          <w:szCs w:val="24"/>
        </w:rPr>
      </w:pPr>
      <w:r w:rsidRPr="0070517A">
        <w:rPr>
          <w:rFonts w:ascii="Times New Roman" w:hAnsi="Times New Roman"/>
          <w:iCs/>
          <w:color w:val="000000"/>
          <w:sz w:val="24"/>
          <w:szCs w:val="24"/>
        </w:rPr>
        <w:t>Statements</w:t>
      </w:r>
      <w:r w:rsidRPr="0070517A">
        <w:rPr>
          <w:rStyle w:val="apple-converted-space"/>
          <w:rFonts w:ascii="Times New Roman" w:hAnsi="Times New Roman"/>
          <w:color w:val="000000"/>
          <w:sz w:val="24"/>
          <w:szCs w:val="24"/>
        </w:rPr>
        <w:t> </w:t>
      </w:r>
      <w:r w:rsidRPr="0070517A">
        <w:rPr>
          <w:rFonts w:ascii="Times New Roman" w:hAnsi="Times New Roman"/>
          <w:color w:val="000000"/>
          <w:sz w:val="24"/>
          <w:szCs w:val="24"/>
        </w:rPr>
        <w:t>which may have a persistent effect on schemas and data, or which may control transactions, program flow, connections, sessions, or diagnostics.</w:t>
      </w:r>
    </w:p>
    <w:p w:rsidR="007E4734" w:rsidRPr="0070517A" w:rsidRDefault="007E4734" w:rsidP="007E4734">
      <w:pPr>
        <w:numPr>
          <w:ilvl w:val="1"/>
          <w:numId w:val="5"/>
        </w:numPr>
        <w:tabs>
          <w:tab w:val="clear" w:pos="1440"/>
          <w:tab w:val="left" w:pos="570"/>
        </w:tabs>
        <w:spacing w:after="0" w:line="360" w:lineRule="auto"/>
        <w:ind w:left="570" w:hanging="399"/>
        <w:jc w:val="both"/>
        <w:rPr>
          <w:rFonts w:ascii="Times New Roman" w:hAnsi="Times New Roman"/>
          <w:color w:val="000000"/>
          <w:sz w:val="24"/>
          <w:szCs w:val="24"/>
        </w:rPr>
      </w:pPr>
      <w:r w:rsidRPr="0070517A">
        <w:rPr>
          <w:rFonts w:ascii="Times New Roman" w:hAnsi="Times New Roman"/>
          <w:color w:val="000000"/>
          <w:sz w:val="24"/>
          <w:szCs w:val="24"/>
        </w:rPr>
        <w:t>SQL statements also include the</w:t>
      </w:r>
      <w:r w:rsidRPr="0070517A">
        <w:rPr>
          <w:rStyle w:val="apple-converted-space"/>
          <w:rFonts w:ascii="Times New Roman" w:hAnsi="Times New Roman"/>
          <w:color w:val="000000"/>
          <w:sz w:val="24"/>
          <w:szCs w:val="24"/>
        </w:rPr>
        <w:t> </w:t>
      </w:r>
      <w:hyperlink r:id="rId24" w:tooltip="Semicolon" w:history="1">
        <w:r w:rsidRPr="0070517A">
          <w:rPr>
            <w:rStyle w:val="Hyperlink"/>
            <w:rFonts w:ascii="Times New Roman" w:hAnsi="Times New Roman"/>
            <w:color w:val="000000"/>
            <w:sz w:val="24"/>
            <w:szCs w:val="24"/>
            <w:u w:val="none"/>
          </w:rPr>
          <w:t>semicolon</w:t>
        </w:r>
      </w:hyperlink>
      <w:r w:rsidRPr="0070517A">
        <w:rPr>
          <w:rStyle w:val="apple-converted-space"/>
          <w:rFonts w:ascii="Times New Roman" w:hAnsi="Times New Roman"/>
          <w:color w:val="000000"/>
          <w:sz w:val="24"/>
          <w:szCs w:val="24"/>
        </w:rPr>
        <w:t> </w:t>
      </w:r>
      <w:r w:rsidRPr="0070517A">
        <w:rPr>
          <w:rFonts w:ascii="Times New Roman" w:hAnsi="Times New Roman"/>
          <w:color w:val="000000"/>
          <w:sz w:val="24"/>
          <w:szCs w:val="24"/>
        </w:rPr>
        <w:t>(";") statement terminator. Though not required on every platform, it is defined as a standard part of the SQL grammar.</w:t>
      </w:r>
    </w:p>
    <w:p w:rsidR="007E4734" w:rsidRPr="0070517A" w:rsidRDefault="005C7ECC" w:rsidP="007E4734">
      <w:pPr>
        <w:numPr>
          <w:ilvl w:val="1"/>
          <w:numId w:val="5"/>
        </w:numPr>
        <w:tabs>
          <w:tab w:val="clear" w:pos="1440"/>
          <w:tab w:val="left" w:pos="570"/>
        </w:tabs>
        <w:spacing w:after="0" w:line="360" w:lineRule="auto"/>
        <w:ind w:left="570" w:hanging="399"/>
        <w:jc w:val="both"/>
        <w:rPr>
          <w:rFonts w:ascii="Times New Roman" w:hAnsi="Times New Roman"/>
          <w:color w:val="000000"/>
          <w:sz w:val="24"/>
          <w:szCs w:val="24"/>
        </w:rPr>
      </w:pPr>
      <w:hyperlink r:id="rId25" w:tooltip="Whitespace (computer science)" w:history="1">
        <w:r w:rsidR="007E4734" w:rsidRPr="0070517A">
          <w:rPr>
            <w:rStyle w:val="Hyperlink"/>
            <w:rFonts w:ascii="Times New Roman" w:hAnsi="Times New Roman"/>
            <w:iCs/>
            <w:color w:val="000000"/>
            <w:sz w:val="24"/>
            <w:szCs w:val="24"/>
            <w:u w:val="none"/>
          </w:rPr>
          <w:t>Insignificant white space</w:t>
        </w:r>
      </w:hyperlink>
      <w:r w:rsidR="007E4734" w:rsidRPr="0070517A">
        <w:rPr>
          <w:rStyle w:val="apple-converted-space"/>
          <w:rFonts w:ascii="Times New Roman" w:hAnsi="Times New Roman"/>
          <w:color w:val="000000"/>
          <w:sz w:val="24"/>
          <w:szCs w:val="24"/>
        </w:rPr>
        <w:t> </w:t>
      </w:r>
      <w:r w:rsidR="007E4734" w:rsidRPr="0070517A">
        <w:rPr>
          <w:rFonts w:ascii="Times New Roman" w:hAnsi="Times New Roman"/>
          <w:color w:val="000000"/>
          <w:sz w:val="24"/>
          <w:szCs w:val="24"/>
        </w:rPr>
        <w:t>is generally ignored in SQL statements and queries, making it easier to format SQL code for readability.</w:t>
      </w:r>
    </w:p>
    <w:p w:rsidR="007E4734" w:rsidRDefault="007E4734" w:rsidP="007E4734">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There are five types of SQL statements. They are:</w:t>
      </w:r>
    </w:p>
    <w:p w:rsidR="007E4734" w:rsidRPr="0070517A" w:rsidRDefault="007E4734" w:rsidP="00B46612">
      <w:pPr>
        <w:autoSpaceDE w:val="0"/>
        <w:autoSpaceDN w:val="0"/>
        <w:adjustRightInd w:val="0"/>
        <w:spacing w:after="0" w:line="360" w:lineRule="auto"/>
        <w:jc w:val="both"/>
        <w:rPr>
          <w:rFonts w:ascii="Times New Roman" w:hAnsi="Times New Roman"/>
          <w:bCs/>
          <w:caps/>
          <w:sz w:val="24"/>
          <w:szCs w:val="24"/>
        </w:rPr>
      </w:pPr>
      <w:r w:rsidRPr="0070517A">
        <w:rPr>
          <w:rFonts w:ascii="Times New Roman" w:hAnsi="Times New Roman"/>
          <w:bCs/>
          <w:caps/>
          <w:sz w:val="24"/>
          <w:szCs w:val="24"/>
        </w:rPr>
        <w:t>1. data definition LANGUAGE (ddl)</w:t>
      </w:r>
    </w:p>
    <w:p w:rsidR="007E4734" w:rsidRPr="0070517A" w:rsidRDefault="007E4734" w:rsidP="00B46612">
      <w:pPr>
        <w:autoSpaceDE w:val="0"/>
        <w:autoSpaceDN w:val="0"/>
        <w:adjustRightInd w:val="0"/>
        <w:spacing w:after="0" w:line="360" w:lineRule="auto"/>
        <w:rPr>
          <w:rFonts w:ascii="Times New Roman" w:hAnsi="Times New Roman"/>
          <w:bCs/>
          <w:caps/>
          <w:sz w:val="24"/>
          <w:szCs w:val="24"/>
        </w:rPr>
      </w:pPr>
      <w:r w:rsidRPr="0070517A">
        <w:rPr>
          <w:rFonts w:ascii="Times New Roman" w:hAnsi="Times New Roman"/>
          <w:bCs/>
          <w:caps/>
          <w:sz w:val="24"/>
          <w:szCs w:val="24"/>
        </w:rPr>
        <w:t>2. data manipulation language (dml)</w:t>
      </w:r>
    </w:p>
    <w:p w:rsidR="007E4734" w:rsidRPr="0070517A" w:rsidRDefault="007E4734" w:rsidP="00B46612">
      <w:pPr>
        <w:autoSpaceDE w:val="0"/>
        <w:autoSpaceDN w:val="0"/>
        <w:adjustRightInd w:val="0"/>
        <w:spacing w:after="0" w:line="360" w:lineRule="auto"/>
        <w:rPr>
          <w:rFonts w:ascii="Times New Roman" w:hAnsi="Times New Roman"/>
          <w:bCs/>
          <w:caps/>
          <w:sz w:val="24"/>
          <w:szCs w:val="24"/>
        </w:rPr>
      </w:pPr>
      <w:r w:rsidRPr="0070517A">
        <w:rPr>
          <w:rFonts w:ascii="Times New Roman" w:hAnsi="Times New Roman"/>
          <w:bCs/>
          <w:caps/>
          <w:sz w:val="24"/>
          <w:szCs w:val="24"/>
        </w:rPr>
        <w:t xml:space="preserve">3. </w:t>
      </w:r>
      <w:r w:rsidRPr="0070517A">
        <w:rPr>
          <w:rFonts w:ascii="Times New Roman" w:hAnsi="Times New Roman"/>
          <w:bCs/>
          <w:sz w:val="24"/>
          <w:szCs w:val="24"/>
        </w:rPr>
        <w:t>DATA RETRIEVAL LANGUAGE (</w:t>
      </w:r>
      <w:r w:rsidRPr="0070517A">
        <w:rPr>
          <w:rFonts w:ascii="Times New Roman" w:hAnsi="Times New Roman"/>
          <w:bCs/>
          <w:caps/>
          <w:sz w:val="24"/>
          <w:szCs w:val="24"/>
        </w:rPr>
        <w:t>DRL)</w:t>
      </w:r>
    </w:p>
    <w:p w:rsidR="007E4734" w:rsidRPr="0070517A" w:rsidRDefault="007E4734" w:rsidP="00B46612">
      <w:pPr>
        <w:spacing w:after="0" w:line="360" w:lineRule="auto"/>
        <w:jc w:val="both"/>
        <w:rPr>
          <w:rFonts w:ascii="Times New Roman" w:hAnsi="Times New Roman"/>
          <w:sz w:val="24"/>
          <w:szCs w:val="24"/>
        </w:rPr>
      </w:pPr>
      <w:r w:rsidRPr="0070517A">
        <w:rPr>
          <w:rFonts w:ascii="Times New Roman" w:hAnsi="Times New Roman"/>
          <w:sz w:val="24"/>
          <w:szCs w:val="24"/>
        </w:rPr>
        <w:t>4. TRANSA</w:t>
      </w:r>
      <w:r w:rsidR="00C50100">
        <w:rPr>
          <w:rFonts w:ascii="Times New Roman" w:hAnsi="Times New Roman"/>
          <w:sz w:val="24"/>
          <w:szCs w:val="24"/>
        </w:rPr>
        <w:t>C</w:t>
      </w:r>
      <w:r w:rsidRPr="0070517A">
        <w:rPr>
          <w:rFonts w:ascii="Times New Roman" w:hAnsi="Times New Roman"/>
          <w:sz w:val="24"/>
          <w:szCs w:val="24"/>
        </w:rPr>
        <w:t>TIONAL CONTROL LANGUAGE (TCL)</w:t>
      </w:r>
    </w:p>
    <w:p w:rsidR="007E4734" w:rsidRPr="0070517A" w:rsidRDefault="007E4734" w:rsidP="00B46612">
      <w:pPr>
        <w:spacing w:after="0" w:line="360" w:lineRule="auto"/>
        <w:jc w:val="both"/>
        <w:rPr>
          <w:rFonts w:ascii="Times New Roman" w:hAnsi="Times New Roman"/>
          <w:sz w:val="24"/>
          <w:szCs w:val="24"/>
        </w:rPr>
      </w:pPr>
      <w:r w:rsidRPr="0070517A">
        <w:rPr>
          <w:rFonts w:ascii="Times New Roman" w:hAnsi="Times New Roman"/>
          <w:sz w:val="24"/>
          <w:szCs w:val="24"/>
        </w:rPr>
        <w:t>5. DATA CONTROL LANGUAGE (DCL)</w:t>
      </w:r>
    </w:p>
    <w:p w:rsidR="009E3808" w:rsidRPr="0070517A" w:rsidRDefault="009E3808">
      <w:pPr>
        <w:rPr>
          <w:rFonts w:ascii="Times New Roman" w:hAnsi="Times New Roman"/>
          <w:sz w:val="24"/>
          <w:szCs w:val="24"/>
        </w:rPr>
      </w:pPr>
    </w:p>
    <w:p w:rsidR="007E4734" w:rsidRPr="0070517A" w:rsidRDefault="007E4734">
      <w:pPr>
        <w:rPr>
          <w:rFonts w:ascii="Times New Roman" w:hAnsi="Times New Roman"/>
          <w:sz w:val="24"/>
          <w:szCs w:val="24"/>
        </w:rPr>
      </w:pPr>
    </w:p>
    <w:p w:rsidR="00EA7E26" w:rsidRPr="0070517A" w:rsidRDefault="00EA7E26">
      <w:pPr>
        <w:rPr>
          <w:rFonts w:ascii="Times New Roman" w:hAnsi="Times New Roman"/>
          <w:sz w:val="24"/>
          <w:szCs w:val="24"/>
        </w:rPr>
      </w:pPr>
    </w:p>
    <w:p w:rsidR="00EA7E26" w:rsidRPr="0070517A" w:rsidRDefault="00EA7E26">
      <w:pPr>
        <w:rPr>
          <w:rFonts w:ascii="Times New Roman" w:hAnsi="Times New Roman"/>
          <w:sz w:val="24"/>
          <w:szCs w:val="24"/>
        </w:rPr>
      </w:pPr>
    </w:p>
    <w:p w:rsidR="00EA7E26" w:rsidRPr="0070517A" w:rsidRDefault="00EA7E26">
      <w:pPr>
        <w:rPr>
          <w:rFonts w:ascii="Times New Roman" w:hAnsi="Times New Roman"/>
          <w:sz w:val="24"/>
          <w:szCs w:val="24"/>
        </w:rPr>
      </w:pPr>
    </w:p>
    <w:p w:rsidR="00EA7E26" w:rsidRPr="0070517A" w:rsidRDefault="00EA7E26">
      <w:pPr>
        <w:rPr>
          <w:rFonts w:ascii="Times New Roman" w:hAnsi="Times New Roman"/>
          <w:sz w:val="24"/>
          <w:szCs w:val="24"/>
        </w:rPr>
      </w:pPr>
    </w:p>
    <w:p w:rsidR="00B46612" w:rsidRDefault="00B46612" w:rsidP="00B46612">
      <w:pPr>
        <w:autoSpaceDE w:val="0"/>
        <w:autoSpaceDN w:val="0"/>
        <w:adjustRightInd w:val="0"/>
        <w:spacing w:after="0" w:line="360" w:lineRule="auto"/>
        <w:rPr>
          <w:rFonts w:ascii="Times New Roman" w:hAnsi="Times New Roman"/>
          <w:sz w:val="24"/>
          <w:szCs w:val="24"/>
        </w:rPr>
      </w:pPr>
    </w:p>
    <w:p w:rsidR="00225D0E" w:rsidRDefault="00EA7E26" w:rsidP="00B46612">
      <w:pPr>
        <w:autoSpaceDE w:val="0"/>
        <w:autoSpaceDN w:val="0"/>
        <w:adjustRightInd w:val="0"/>
        <w:spacing w:after="0" w:line="360" w:lineRule="auto"/>
        <w:jc w:val="center"/>
        <w:rPr>
          <w:rFonts w:ascii="Times New Roman" w:hAnsi="Times New Roman"/>
          <w:bCs/>
          <w:caps/>
          <w:sz w:val="24"/>
          <w:szCs w:val="24"/>
        </w:rPr>
      </w:pPr>
      <w:r w:rsidRPr="0070517A">
        <w:rPr>
          <w:rFonts w:ascii="Times New Roman" w:hAnsi="Times New Roman"/>
          <w:b/>
          <w:bCs/>
          <w:caps/>
          <w:sz w:val="24"/>
          <w:szCs w:val="24"/>
        </w:rPr>
        <w:lastRenderedPageBreak/>
        <w:t>Experiment NUmber- 2.</w:t>
      </w:r>
    </w:p>
    <w:p w:rsidR="00EA7E26" w:rsidRPr="0070517A" w:rsidRDefault="0013372C" w:rsidP="00EA7E26">
      <w:pPr>
        <w:autoSpaceDE w:val="0"/>
        <w:autoSpaceDN w:val="0"/>
        <w:adjustRightInd w:val="0"/>
        <w:spacing w:after="0" w:line="360" w:lineRule="auto"/>
        <w:jc w:val="center"/>
        <w:rPr>
          <w:rFonts w:ascii="Times New Roman" w:hAnsi="Times New Roman"/>
          <w:bCs/>
          <w:caps/>
          <w:sz w:val="24"/>
          <w:szCs w:val="24"/>
        </w:rPr>
      </w:pPr>
      <w:r w:rsidRPr="0070517A">
        <w:rPr>
          <w:rFonts w:ascii="Times New Roman" w:hAnsi="Times New Roman"/>
          <w:bCs/>
          <w:caps/>
          <w:sz w:val="24"/>
          <w:szCs w:val="24"/>
        </w:rPr>
        <w:t>data definition LANGUAGE (ddl)</w:t>
      </w:r>
      <w:r w:rsidR="006340EA">
        <w:rPr>
          <w:rFonts w:ascii="Times New Roman" w:hAnsi="Times New Roman"/>
          <w:bCs/>
          <w:caps/>
          <w:sz w:val="24"/>
          <w:szCs w:val="24"/>
        </w:rPr>
        <w:t xml:space="preserve"> Commands</w:t>
      </w:r>
    </w:p>
    <w:p w:rsidR="00782D5B" w:rsidRPr="0070517A" w:rsidRDefault="00782D5B" w:rsidP="00EA7E26">
      <w:pPr>
        <w:autoSpaceDE w:val="0"/>
        <w:autoSpaceDN w:val="0"/>
        <w:adjustRightInd w:val="0"/>
        <w:spacing w:after="0" w:line="360" w:lineRule="auto"/>
        <w:jc w:val="center"/>
        <w:rPr>
          <w:rFonts w:ascii="Times New Roman" w:hAnsi="Times New Roman"/>
          <w:b/>
          <w:bCs/>
          <w:caps/>
          <w:sz w:val="24"/>
          <w:szCs w:val="24"/>
        </w:rPr>
      </w:pPr>
    </w:p>
    <w:p w:rsidR="00782D5B" w:rsidRPr="0070517A" w:rsidRDefault="00782D5B" w:rsidP="00782D5B">
      <w:p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Cs/>
          <w:caps/>
          <w:sz w:val="24"/>
          <w:szCs w:val="24"/>
        </w:rPr>
        <w:t>data definition LANGUAGE (ddl):</w:t>
      </w:r>
      <w:r w:rsidRPr="0070517A">
        <w:rPr>
          <w:rFonts w:ascii="Times New Roman" w:hAnsi="Times New Roman"/>
          <w:b/>
          <w:bCs/>
          <w:caps/>
          <w:sz w:val="24"/>
          <w:szCs w:val="24"/>
        </w:rPr>
        <w:t xml:space="preserve"> </w:t>
      </w:r>
      <w:r w:rsidRPr="0070517A">
        <w:rPr>
          <w:rStyle w:val="apple-style-span"/>
          <w:rFonts w:ascii="Times New Roman" w:hAnsi="Times New Roman"/>
          <w:color w:val="333333"/>
          <w:sz w:val="24"/>
          <w:szCs w:val="24"/>
        </w:rPr>
        <w:t>The Data Definition Language (DDL) is used to create and destroy databases and database objects. These commands will primarily be used by database administrators during the setup and removal phases of a database project. Let's take a look at the structure and usage of four basic DDL commands:</w:t>
      </w:r>
      <w:r w:rsidRPr="0070517A">
        <w:rPr>
          <w:rStyle w:val="apple-converted-space"/>
          <w:rFonts w:ascii="Times New Roman" w:hAnsi="Times New Roman"/>
          <w:color w:val="333333"/>
          <w:sz w:val="24"/>
          <w:szCs w:val="24"/>
        </w:rPr>
        <w:t> </w:t>
      </w:r>
    </w:p>
    <w:p w:rsidR="00782D5B" w:rsidRPr="0070517A" w:rsidRDefault="00782D5B" w:rsidP="00782D5B">
      <w:pPr>
        <w:autoSpaceDE w:val="0"/>
        <w:autoSpaceDN w:val="0"/>
        <w:adjustRightInd w:val="0"/>
        <w:spacing w:after="0" w:line="360" w:lineRule="auto"/>
        <w:ind w:firstLine="720"/>
        <w:jc w:val="both"/>
        <w:rPr>
          <w:rFonts w:ascii="Times New Roman" w:hAnsi="Times New Roman"/>
          <w:sz w:val="24"/>
          <w:szCs w:val="24"/>
        </w:rPr>
      </w:pPr>
      <w:r w:rsidRPr="0070517A">
        <w:rPr>
          <w:rFonts w:ascii="Times New Roman" w:hAnsi="Times New Roman"/>
          <w:sz w:val="24"/>
          <w:szCs w:val="24"/>
        </w:rPr>
        <w:t>1. CREATE</w:t>
      </w:r>
      <w:r w:rsidRPr="0070517A">
        <w:rPr>
          <w:rFonts w:ascii="Times New Roman" w:hAnsi="Times New Roman"/>
          <w:sz w:val="24"/>
          <w:szCs w:val="24"/>
        </w:rPr>
        <w:tab/>
      </w:r>
      <w:r w:rsidRPr="0070517A">
        <w:rPr>
          <w:rFonts w:ascii="Times New Roman" w:hAnsi="Times New Roman"/>
          <w:sz w:val="24"/>
          <w:szCs w:val="24"/>
        </w:rPr>
        <w:tab/>
        <w:t>2.  ALTER</w:t>
      </w:r>
      <w:r w:rsidRPr="0070517A">
        <w:rPr>
          <w:rFonts w:ascii="Times New Roman" w:hAnsi="Times New Roman"/>
          <w:sz w:val="24"/>
          <w:szCs w:val="24"/>
        </w:rPr>
        <w:tab/>
      </w:r>
      <w:r w:rsidRPr="0070517A">
        <w:rPr>
          <w:rFonts w:ascii="Times New Roman" w:hAnsi="Times New Roman"/>
          <w:sz w:val="24"/>
          <w:szCs w:val="24"/>
        </w:rPr>
        <w:tab/>
        <w:t>3. DROP</w:t>
      </w:r>
      <w:r w:rsidRPr="0070517A">
        <w:rPr>
          <w:rFonts w:ascii="Times New Roman" w:hAnsi="Times New Roman"/>
          <w:sz w:val="24"/>
          <w:szCs w:val="24"/>
        </w:rPr>
        <w:tab/>
      </w:r>
      <w:r w:rsidRPr="0070517A">
        <w:rPr>
          <w:rFonts w:ascii="Times New Roman" w:hAnsi="Times New Roman"/>
          <w:sz w:val="24"/>
          <w:szCs w:val="24"/>
        </w:rPr>
        <w:tab/>
        <w:t>4. RENAME</w:t>
      </w:r>
    </w:p>
    <w:p w:rsidR="00782D5B" w:rsidRPr="0070517A" w:rsidRDefault="00782D5B" w:rsidP="00782D5B">
      <w:pPr>
        <w:autoSpaceDE w:val="0"/>
        <w:autoSpaceDN w:val="0"/>
        <w:adjustRightInd w:val="0"/>
        <w:spacing w:after="0" w:line="360" w:lineRule="auto"/>
        <w:rPr>
          <w:rFonts w:ascii="Times New Roman" w:hAnsi="Times New Roman"/>
          <w:b/>
          <w:bCs/>
          <w:caps/>
          <w:sz w:val="24"/>
          <w:szCs w:val="24"/>
        </w:rPr>
      </w:pPr>
      <w:r w:rsidRPr="0070517A">
        <w:rPr>
          <w:rFonts w:ascii="Times New Roman" w:hAnsi="Times New Roman"/>
          <w:b/>
          <w:bCs/>
          <w:sz w:val="24"/>
          <w:szCs w:val="24"/>
        </w:rPr>
        <w:t>1. CREATE:</w:t>
      </w:r>
    </w:p>
    <w:p w:rsidR="00782D5B" w:rsidRPr="0070517A" w:rsidRDefault="00782D5B" w:rsidP="00782D5B">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caps/>
          <w:sz w:val="24"/>
          <w:szCs w:val="24"/>
        </w:rPr>
        <w:t xml:space="preserve"> </w:t>
      </w:r>
      <w:r w:rsidRPr="0070517A">
        <w:rPr>
          <w:rFonts w:ascii="Times New Roman" w:hAnsi="Times New Roman"/>
          <w:b/>
          <w:bCs/>
          <w:sz w:val="24"/>
          <w:szCs w:val="24"/>
        </w:rPr>
        <w:t>(a)</w:t>
      </w:r>
      <w:r w:rsidRPr="0070517A">
        <w:rPr>
          <w:rFonts w:ascii="Times New Roman" w:hAnsi="Times New Roman"/>
          <w:b/>
          <w:bCs/>
          <w:caps/>
          <w:sz w:val="24"/>
          <w:szCs w:val="24"/>
        </w:rPr>
        <w:t>create table:</w:t>
      </w:r>
      <w:r w:rsidRPr="0070517A">
        <w:rPr>
          <w:rFonts w:ascii="Times New Roman" w:hAnsi="Times New Roman"/>
          <w:caps/>
          <w:sz w:val="24"/>
          <w:szCs w:val="24"/>
        </w:rPr>
        <w:t xml:space="preserve"> </w:t>
      </w:r>
      <w:r w:rsidRPr="0070517A">
        <w:rPr>
          <w:rFonts w:ascii="Times New Roman" w:hAnsi="Times New Roman"/>
          <w:sz w:val="24"/>
          <w:szCs w:val="24"/>
        </w:rPr>
        <w:t>This is used to create a new relation and the corresponding</w:t>
      </w:r>
    </w:p>
    <w:p w:rsidR="00782D5B" w:rsidRPr="0070517A" w:rsidRDefault="00782D5B" w:rsidP="00782D5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Syntax: </w:t>
      </w:r>
      <w:r w:rsidRPr="0070517A">
        <w:rPr>
          <w:rFonts w:ascii="Times New Roman" w:hAnsi="Times New Roman"/>
          <w:caps/>
          <w:sz w:val="24"/>
          <w:szCs w:val="24"/>
        </w:rPr>
        <w:t xml:space="preserve">create table </w:t>
      </w:r>
      <w:r w:rsidRPr="0070517A">
        <w:rPr>
          <w:rFonts w:ascii="Times New Roman" w:hAnsi="Times New Roman"/>
          <w:sz w:val="24"/>
          <w:szCs w:val="24"/>
        </w:rPr>
        <w:t xml:space="preserve">relation_name </w:t>
      </w:r>
    </w:p>
    <w:p w:rsidR="00782D5B" w:rsidRPr="0070517A" w:rsidRDefault="00782D5B" w:rsidP="00782D5B">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(field_1   data_type(Size),     field_2     data_type(Size) , .. …………….. );</w:t>
      </w:r>
    </w:p>
    <w:p w:rsidR="00782D5B" w:rsidRPr="0070517A" w:rsidRDefault="00782D5B" w:rsidP="00782D5B">
      <w:pPr>
        <w:autoSpaceDE w:val="0"/>
        <w:autoSpaceDN w:val="0"/>
        <w:adjustRightInd w:val="0"/>
        <w:spacing w:after="0" w:line="360" w:lineRule="auto"/>
        <w:rPr>
          <w:rFonts w:ascii="Times New Roman" w:hAnsi="Times New Roman"/>
          <w:b/>
          <w:sz w:val="24"/>
          <w:szCs w:val="24"/>
        </w:rPr>
      </w:pPr>
    </w:p>
    <w:p w:rsidR="00782D5B" w:rsidRPr="0070517A" w:rsidRDefault="00782D5B" w:rsidP="00782D5B">
      <w:pPr>
        <w:autoSpaceDE w:val="0"/>
        <w:autoSpaceDN w:val="0"/>
        <w:adjustRightInd w:val="0"/>
        <w:spacing w:after="0" w:line="360" w:lineRule="auto"/>
        <w:rPr>
          <w:rFonts w:ascii="Times New Roman" w:hAnsi="Times New Roman"/>
          <w:b/>
          <w:sz w:val="24"/>
          <w:szCs w:val="24"/>
        </w:rPr>
      </w:pPr>
      <w:r w:rsidRPr="0070517A">
        <w:rPr>
          <w:rFonts w:ascii="Times New Roman" w:hAnsi="Times New Roman"/>
          <w:b/>
          <w:sz w:val="24"/>
          <w:szCs w:val="24"/>
        </w:rPr>
        <w:t xml:space="preserve">Example: </w:t>
      </w:r>
    </w:p>
    <w:p w:rsidR="00782D5B" w:rsidRPr="0070517A" w:rsidRDefault="00782D5B" w:rsidP="00782D5B">
      <w:pPr>
        <w:autoSpaceDE w:val="0"/>
        <w:autoSpaceDN w:val="0"/>
        <w:adjustRightInd w:val="0"/>
        <w:spacing w:after="0" w:line="360" w:lineRule="auto"/>
        <w:rPr>
          <w:rFonts w:ascii="Times New Roman" w:hAnsi="Times New Roman"/>
          <w:caps/>
          <w:sz w:val="24"/>
          <w:szCs w:val="24"/>
        </w:rPr>
      </w:pPr>
      <w:r w:rsidRPr="0070517A">
        <w:rPr>
          <w:rFonts w:ascii="Times New Roman" w:hAnsi="Times New Roman"/>
          <w:sz w:val="24"/>
          <w:szCs w:val="24"/>
        </w:rPr>
        <w:t xml:space="preserve">  SQL&gt;</w:t>
      </w:r>
      <w:r w:rsidRPr="0070517A">
        <w:rPr>
          <w:rFonts w:ascii="Times New Roman" w:hAnsi="Times New Roman"/>
          <w:caps/>
          <w:sz w:val="24"/>
          <w:szCs w:val="24"/>
        </w:rPr>
        <w:t xml:space="preserve">create table </w:t>
      </w:r>
      <w:r w:rsidRPr="0070517A">
        <w:rPr>
          <w:rFonts w:ascii="Times New Roman" w:hAnsi="Times New Roman"/>
          <w:sz w:val="24"/>
          <w:szCs w:val="24"/>
        </w:rPr>
        <w:t>Student (sno NUMBER(3),</w:t>
      </w:r>
      <w:r w:rsidR="00C50100">
        <w:rPr>
          <w:rFonts w:ascii="Times New Roman" w:hAnsi="Times New Roman"/>
          <w:sz w:val="24"/>
          <w:szCs w:val="24"/>
        </w:rPr>
        <w:t xml:space="preserve"> </w:t>
      </w:r>
      <w:r w:rsidRPr="0070517A">
        <w:rPr>
          <w:rFonts w:ascii="Times New Roman" w:hAnsi="Times New Roman"/>
          <w:sz w:val="24"/>
          <w:szCs w:val="24"/>
        </w:rPr>
        <w:t xml:space="preserve">sname </w:t>
      </w:r>
      <w:r w:rsidRPr="0070517A">
        <w:rPr>
          <w:rFonts w:ascii="Times New Roman" w:hAnsi="Times New Roman"/>
          <w:caps/>
          <w:sz w:val="24"/>
          <w:szCs w:val="24"/>
        </w:rPr>
        <w:t>char(10),</w:t>
      </w:r>
      <w:r w:rsidR="00C50100">
        <w:rPr>
          <w:rFonts w:ascii="Times New Roman" w:hAnsi="Times New Roman"/>
          <w:caps/>
          <w:sz w:val="24"/>
          <w:szCs w:val="24"/>
        </w:rPr>
        <w:t xml:space="preserve"> </w:t>
      </w:r>
      <w:r w:rsidRPr="0070517A">
        <w:rPr>
          <w:rFonts w:ascii="Times New Roman" w:hAnsi="Times New Roman"/>
          <w:sz w:val="24"/>
          <w:szCs w:val="24"/>
        </w:rPr>
        <w:t xml:space="preserve">class </w:t>
      </w:r>
      <w:r w:rsidRPr="0070517A">
        <w:rPr>
          <w:rFonts w:ascii="Times New Roman" w:hAnsi="Times New Roman"/>
          <w:caps/>
          <w:sz w:val="24"/>
          <w:szCs w:val="24"/>
        </w:rPr>
        <w:t>char(5));</w:t>
      </w:r>
    </w:p>
    <w:p w:rsidR="00782D5B" w:rsidRPr="0070517A" w:rsidRDefault="00782D5B" w:rsidP="00782D5B">
      <w:p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
          <w:bCs/>
          <w:caps/>
          <w:sz w:val="24"/>
          <w:szCs w:val="24"/>
        </w:rPr>
        <w:t>(</w:t>
      </w:r>
      <w:r w:rsidRPr="0070517A">
        <w:rPr>
          <w:rFonts w:ascii="Times New Roman" w:hAnsi="Times New Roman"/>
          <w:b/>
          <w:bCs/>
          <w:sz w:val="24"/>
          <w:szCs w:val="24"/>
        </w:rPr>
        <w:t>b)</w:t>
      </w:r>
      <w:r w:rsidRPr="0070517A">
        <w:rPr>
          <w:rFonts w:ascii="Times New Roman" w:hAnsi="Times New Roman"/>
          <w:b/>
          <w:bCs/>
          <w:caps/>
          <w:sz w:val="24"/>
          <w:szCs w:val="24"/>
        </w:rPr>
        <w:t xml:space="preserve">create TABLE..as select....: </w:t>
      </w:r>
      <w:r w:rsidRPr="0070517A">
        <w:rPr>
          <w:rFonts w:ascii="Times New Roman" w:hAnsi="Times New Roman"/>
          <w:sz w:val="24"/>
          <w:szCs w:val="24"/>
        </w:rPr>
        <w:t>This is used to create the structure of a new relation from the structure of an existing relation.</w:t>
      </w:r>
    </w:p>
    <w:p w:rsidR="00782D5B" w:rsidRPr="0070517A" w:rsidRDefault="00782D5B" w:rsidP="00782D5B">
      <w:pPr>
        <w:autoSpaceDE w:val="0"/>
        <w:autoSpaceDN w:val="0"/>
        <w:adjustRightInd w:val="0"/>
        <w:spacing w:after="0" w:line="360" w:lineRule="auto"/>
        <w:ind w:left="720" w:hanging="720"/>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b/>
          <w:sz w:val="24"/>
          <w:szCs w:val="24"/>
        </w:rPr>
        <w:tab/>
      </w:r>
      <w:r w:rsidRPr="0070517A">
        <w:rPr>
          <w:rFonts w:ascii="Times New Roman" w:hAnsi="Times New Roman"/>
          <w:caps/>
          <w:sz w:val="24"/>
          <w:szCs w:val="24"/>
        </w:rPr>
        <w:t>create table (</w:t>
      </w:r>
      <w:r w:rsidRPr="0070517A">
        <w:rPr>
          <w:rFonts w:ascii="Times New Roman" w:hAnsi="Times New Roman"/>
          <w:sz w:val="24"/>
          <w:szCs w:val="24"/>
        </w:rPr>
        <w:t xml:space="preserve">relation_name_1, field_1,field_2,.....field_n) AS SELECT field_1,field_2,...........field_n </w:t>
      </w:r>
      <w:r w:rsidRPr="0070517A">
        <w:rPr>
          <w:rFonts w:ascii="Times New Roman" w:hAnsi="Times New Roman"/>
          <w:caps/>
          <w:sz w:val="24"/>
          <w:szCs w:val="24"/>
        </w:rPr>
        <w:t xml:space="preserve">from </w:t>
      </w:r>
      <w:r w:rsidRPr="0070517A">
        <w:rPr>
          <w:rFonts w:ascii="Times New Roman" w:hAnsi="Times New Roman"/>
          <w:sz w:val="24"/>
          <w:szCs w:val="24"/>
        </w:rPr>
        <w:t>relation_name_2;</w:t>
      </w:r>
    </w:p>
    <w:p w:rsidR="00782D5B" w:rsidRPr="0070517A" w:rsidRDefault="00782D5B" w:rsidP="00782D5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Example:</w:t>
      </w:r>
      <w:r w:rsidRPr="0070517A">
        <w:rPr>
          <w:rFonts w:ascii="Times New Roman" w:hAnsi="Times New Roman"/>
          <w:sz w:val="24"/>
          <w:szCs w:val="24"/>
        </w:rPr>
        <w:t xml:space="preserve"> SQL&gt;</w:t>
      </w:r>
      <w:r w:rsidRPr="0070517A">
        <w:rPr>
          <w:rFonts w:ascii="Times New Roman" w:hAnsi="Times New Roman"/>
          <w:caps/>
          <w:sz w:val="24"/>
          <w:szCs w:val="24"/>
        </w:rPr>
        <w:t xml:space="preserve">create table </w:t>
      </w:r>
      <w:r w:rsidRPr="0070517A">
        <w:rPr>
          <w:rFonts w:ascii="Times New Roman" w:hAnsi="Times New Roman"/>
          <w:sz w:val="24"/>
          <w:szCs w:val="24"/>
        </w:rPr>
        <w:t>std(rno,</w:t>
      </w:r>
      <w:r w:rsidR="00C50100">
        <w:rPr>
          <w:rFonts w:ascii="Times New Roman" w:hAnsi="Times New Roman"/>
          <w:sz w:val="24"/>
          <w:szCs w:val="24"/>
        </w:rPr>
        <w:t xml:space="preserve"> </w:t>
      </w:r>
      <w:r w:rsidRPr="0070517A">
        <w:rPr>
          <w:rFonts w:ascii="Times New Roman" w:hAnsi="Times New Roman"/>
          <w:sz w:val="24"/>
          <w:szCs w:val="24"/>
        </w:rPr>
        <w:t xml:space="preserve">sname) </w:t>
      </w:r>
      <w:r w:rsidRPr="0070517A">
        <w:rPr>
          <w:rFonts w:ascii="Times New Roman" w:hAnsi="Times New Roman"/>
          <w:caps/>
          <w:sz w:val="24"/>
          <w:szCs w:val="24"/>
        </w:rPr>
        <w:t xml:space="preserve">as select </w:t>
      </w:r>
      <w:r w:rsidRPr="0070517A">
        <w:rPr>
          <w:rFonts w:ascii="Times New Roman" w:hAnsi="Times New Roman"/>
          <w:sz w:val="24"/>
          <w:szCs w:val="24"/>
        </w:rPr>
        <w:t xml:space="preserve"> sno,</w:t>
      </w:r>
      <w:r w:rsidR="00C50100">
        <w:rPr>
          <w:rFonts w:ascii="Times New Roman" w:hAnsi="Times New Roman"/>
          <w:sz w:val="24"/>
          <w:szCs w:val="24"/>
        </w:rPr>
        <w:t xml:space="preserve"> </w:t>
      </w:r>
      <w:r w:rsidRPr="0070517A">
        <w:rPr>
          <w:rFonts w:ascii="Times New Roman" w:hAnsi="Times New Roman"/>
          <w:sz w:val="24"/>
          <w:szCs w:val="24"/>
        </w:rPr>
        <w:t xml:space="preserve">sname </w:t>
      </w:r>
      <w:r w:rsidRPr="0070517A">
        <w:rPr>
          <w:rFonts w:ascii="Times New Roman" w:hAnsi="Times New Roman"/>
          <w:caps/>
          <w:sz w:val="24"/>
          <w:szCs w:val="24"/>
        </w:rPr>
        <w:t>from</w:t>
      </w:r>
      <w:r w:rsidRPr="0070517A">
        <w:rPr>
          <w:rFonts w:ascii="Times New Roman" w:hAnsi="Times New Roman"/>
          <w:sz w:val="24"/>
          <w:szCs w:val="24"/>
        </w:rPr>
        <w:t xml:space="preserve"> student;</w:t>
      </w:r>
    </w:p>
    <w:p w:rsidR="00782D5B" w:rsidRPr="0070517A" w:rsidRDefault="00782D5B" w:rsidP="00782D5B">
      <w:pPr>
        <w:autoSpaceDE w:val="0"/>
        <w:autoSpaceDN w:val="0"/>
        <w:adjustRightInd w:val="0"/>
        <w:spacing w:after="0" w:line="360" w:lineRule="auto"/>
        <w:rPr>
          <w:rFonts w:ascii="Times New Roman" w:hAnsi="Times New Roman"/>
          <w:b/>
          <w:bCs/>
          <w:caps/>
          <w:sz w:val="24"/>
          <w:szCs w:val="24"/>
        </w:rPr>
      </w:pPr>
    </w:p>
    <w:p w:rsidR="00782D5B" w:rsidRPr="0070517A" w:rsidRDefault="00782D5B" w:rsidP="00782D5B">
      <w:pPr>
        <w:autoSpaceDE w:val="0"/>
        <w:autoSpaceDN w:val="0"/>
        <w:adjustRightInd w:val="0"/>
        <w:spacing w:after="0" w:line="360" w:lineRule="auto"/>
        <w:rPr>
          <w:rFonts w:ascii="Times New Roman" w:hAnsi="Times New Roman"/>
          <w:b/>
          <w:bCs/>
          <w:caps/>
          <w:sz w:val="24"/>
          <w:szCs w:val="24"/>
        </w:rPr>
      </w:pPr>
      <w:r w:rsidRPr="0070517A">
        <w:rPr>
          <w:rFonts w:ascii="Times New Roman" w:hAnsi="Times New Roman"/>
          <w:b/>
          <w:bCs/>
          <w:caps/>
          <w:sz w:val="24"/>
          <w:szCs w:val="24"/>
        </w:rPr>
        <w:t>2. ALTER:</w:t>
      </w:r>
    </w:p>
    <w:p w:rsidR="00782D5B" w:rsidRPr="0070517A" w:rsidRDefault="00782D5B" w:rsidP="00782D5B">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caps/>
          <w:sz w:val="24"/>
          <w:szCs w:val="24"/>
        </w:rPr>
        <w:t>(</w:t>
      </w:r>
      <w:r w:rsidRPr="0070517A">
        <w:rPr>
          <w:rFonts w:ascii="Times New Roman" w:hAnsi="Times New Roman"/>
          <w:b/>
          <w:bCs/>
          <w:sz w:val="24"/>
          <w:szCs w:val="24"/>
        </w:rPr>
        <w:t>a)</w:t>
      </w:r>
      <w:r w:rsidRPr="0070517A">
        <w:rPr>
          <w:rFonts w:ascii="Times New Roman" w:hAnsi="Times New Roman"/>
          <w:b/>
          <w:bCs/>
          <w:caps/>
          <w:sz w:val="24"/>
          <w:szCs w:val="24"/>
        </w:rPr>
        <w:t>ALTER TABLE ...ADD...:</w:t>
      </w:r>
      <w:r w:rsidRPr="0070517A">
        <w:rPr>
          <w:rFonts w:ascii="Times New Roman" w:hAnsi="Times New Roman"/>
          <w:sz w:val="24"/>
          <w:szCs w:val="24"/>
        </w:rPr>
        <w:t xml:space="preserve"> This is used to add some extra fields into existing relation.</w:t>
      </w:r>
    </w:p>
    <w:p w:rsidR="00782D5B" w:rsidRPr="0070517A" w:rsidRDefault="00782D5B" w:rsidP="00782D5B">
      <w:pPr>
        <w:autoSpaceDE w:val="0"/>
        <w:autoSpaceDN w:val="0"/>
        <w:adjustRightInd w:val="0"/>
        <w:spacing w:after="0" w:line="360" w:lineRule="auto"/>
        <w:ind w:left="1440" w:hanging="1440"/>
        <w:rPr>
          <w:rFonts w:ascii="Times New Roman" w:hAnsi="Times New Roman"/>
          <w:sz w:val="24"/>
          <w:szCs w:val="24"/>
        </w:rPr>
      </w:pPr>
      <w:r w:rsidRPr="0070517A">
        <w:rPr>
          <w:rFonts w:ascii="Times New Roman" w:hAnsi="Times New Roman"/>
          <w:b/>
          <w:sz w:val="24"/>
          <w:szCs w:val="24"/>
        </w:rPr>
        <w:t xml:space="preserve">Syntax: </w:t>
      </w:r>
      <w:r w:rsidRPr="0070517A">
        <w:rPr>
          <w:rFonts w:ascii="Times New Roman" w:hAnsi="Times New Roman"/>
          <w:sz w:val="24"/>
          <w:szCs w:val="24"/>
        </w:rPr>
        <w:t>ALTER TABLE relation_name ADD(new field_1  data_type(size), new field_2 data_type(size),…………);</w:t>
      </w:r>
    </w:p>
    <w:p w:rsidR="00782D5B" w:rsidRPr="0070517A" w:rsidRDefault="00782D5B" w:rsidP="00782D5B">
      <w:pPr>
        <w:autoSpaceDE w:val="0"/>
        <w:autoSpaceDN w:val="0"/>
        <w:adjustRightInd w:val="0"/>
        <w:spacing w:after="0" w:line="360" w:lineRule="auto"/>
        <w:rPr>
          <w:rFonts w:ascii="Times New Roman" w:hAnsi="Times New Roman"/>
          <w:b/>
          <w:bCs/>
          <w:caps/>
          <w:sz w:val="24"/>
          <w:szCs w:val="24"/>
        </w:rPr>
      </w:pPr>
      <w:r w:rsidRPr="0070517A">
        <w:rPr>
          <w:rFonts w:ascii="Times New Roman" w:hAnsi="Times New Roman"/>
          <w:b/>
          <w:sz w:val="24"/>
          <w:szCs w:val="24"/>
        </w:rPr>
        <w:t xml:space="preserve">Example : </w:t>
      </w:r>
      <w:r w:rsidRPr="0070517A">
        <w:rPr>
          <w:rFonts w:ascii="Times New Roman" w:hAnsi="Times New Roman"/>
          <w:sz w:val="24"/>
          <w:szCs w:val="24"/>
        </w:rPr>
        <w:t xml:space="preserve"> SQL&gt;ALTER TABLE std ADD(Address CHAR(10));</w:t>
      </w:r>
      <w:r w:rsidRPr="0070517A">
        <w:rPr>
          <w:rFonts w:ascii="Times New Roman" w:hAnsi="Times New Roman"/>
          <w:b/>
          <w:bCs/>
          <w:caps/>
          <w:sz w:val="24"/>
          <w:szCs w:val="24"/>
        </w:rPr>
        <w:t xml:space="preserve"> </w:t>
      </w:r>
    </w:p>
    <w:p w:rsidR="00782D5B" w:rsidRPr="0070517A" w:rsidRDefault="00782D5B" w:rsidP="00782D5B">
      <w:pPr>
        <w:autoSpaceDE w:val="0"/>
        <w:autoSpaceDN w:val="0"/>
        <w:adjustRightInd w:val="0"/>
        <w:spacing w:after="0" w:line="360" w:lineRule="auto"/>
        <w:rPr>
          <w:rFonts w:ascii="Times New Roman" w:hAnsi="Times New Roman"/>
          <w:sz w:val="24"/>
          <w:szCs w:val="24"/>
        </w:rPr>
      </w:pPr>
    </w:p>
    <w:p w:rsidR="00B46612" w:rsidRDefault="00B46612">
      <w:pPr>
        <w:rPr>
          <w:rFonts w:ascii="Times New Roman" w:hAnsi="Times New Roman"/>
          <w:b/>
          <w:bCs/>
          <w:caps/>
          <w:sz w:val="24"/>
          <w:szCs w:val="24"/>
        </w:rPr>
      </w:pPr>
      <w:r>
        <w:rPr>
          <w:rFonts w:ascii="Times New Roman" w:hAnsi="Times New Roman"/>
          <w:b/>
          <w:bCs/>
          <w:caps/>
          <w:sz w:val="24"/>
          <w:szCs w:val="24"/>
        </w:rPr>
        <w:br w:type="page"/>
      </w:r>
    </w:p>
    <w:p w:rsidR="00782D5B" w:rsidRPr="0070517A" w:rsidRDefault="00782D5B" w:rsidP="00782D5B">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caps/>
          <w:sz w:val="24"/>
          <w:szCs w:val="24"/>
        </w:rPr>
        <w:lastRenderedPageBreak/>
        <w:t>(</w:t>
      </w:r>
      <w:r w:rsidRPr="0070517A">
        <w:rPr>
          <w:rFonts w:ascii="Times New Roman" w:hAnsi="Times New Roman"/>
          <w:b/>
          <w:bCs/>
          <w:sz w:val="24"/>
          <w:szCs w:val="24"/>
        </w:rPr>
        <w:t>b)</w:t>
      </w:r>
      <w:r w:rsidRPr="0070517A">
        <w:rPr>
          <w:rFonts w:ascii="Times New Roman" w:hAnsi="Times New Roman"/>
          <w:b/>
          <w:bCs/>
          <w:caps/>
          <w:sz w:val="24"/>
          <w:szCs w:val="24"/>
        </w:rPr>
        <w:t>ALTER table...modify...:</w:t>
      </w:r>
      <w:r w:rsidRPr="0070517A">
        <w:rPr>
          <w:rFonts w:ascii="Times New Roman" w:hAnsi="Times New Roman"/>
          <w:sz w:val="24"/>
          <w:szCs w:val="24"/>
        </w:rPr>
        <w:t xml:space="preserve"> This is used to change the width as well as data type of fields of existing relations.</w:t>
      </w:r>
    </w:p>
    <w:p w:rsidR="00782D5B" w:rsidRPr="0070517A" w:rsidRDefault="00782D5B" w:rsidP="00782D5B">
      <w:pPr>
        <w:autoSpaceDE w:val="0"/>
        <w:autoSpaceDN w:val="0"/>
        <w:adjustRightInd w:val="0"/>
        <w:spacing w:after="0" w:line="360" w:lineRule="auto"/>
        <w:ind w:left="1440" w:hanging="1440"/>
        <w:rPr>
          <w:rFonts w:ascii="Times New Roman" w:hAnsi="Times New Roman"/>
          <w:sz w:val="24"/>
          <w:szCs w:val="24"/>
        </w:rPr>
      </w:pPr>
      <w:r w:rsidRPr="0070517A">
        <w:rPr>
          <w:rFonts w:ascii="Times New Roman" w:hAnsi="Times New Roman"/>
          <w:b/>
          <w:sz w:val="24"/>
          <w:szCs w:val="24"/>
        </w:rPr>
        <w:t xml:space="preserve">Syntax: </w:t>
      </w:r>
      <w:r w:rsidRPr="0070517A">
        <w:rPr>
          <w:rFonts w:ascii="Times New Roman" w:hAnsi="Times New Roman"/>
          <w:caps/>
          <w:sz w:val="24"/>
          <w:szCs w:val="24"/>
        </w:rPr>
        <w:t xml:space="preserve">alter table </w:t>
      </w:r>
      <w:r w:rsidRPr="0070517A">
        <w:rPr>
          <w:rFonts w:ascii="Times New Roman" w:hAnsi="Times New Roman"/>
          <w:sz w:val="24"/>
          <w:szCs w:val="24"/>
        </w:rPr>
        <w:t xml:space="preserve">relation_name </w:t>
      </w:r>
      <w:r w:rsidRPr="0070517A">
        <w:rPr>
          <w:rFonts w:ascii="Times New Roman" w:hAnsi="Times New Roman"/>
          <w:caps/>
          <w:sz w:val="24"/>
          <w:szCs w:val="24"/>
        </w:rPr>
        <w:t>modify (</w:t>
      </w:r>
      <w:r w:rsidRPr="0070517A">
        <w:rPr>
          <w:rFonts w:ascii="Times New Roman" w:hAnsi="Times New Roman"/>
          <w:sz w:val="24"/>
          <w:szCs w:val="24"/>
        </w:rPr>
        <w:t>field_1 newdata_type(Size), field_2 newdata_type(Size),..............field_newdata_type(Size));</w:t>
      </w:r>
    </w:p>
    <w:p w:rsidR="00782D5B" w:rsidRPr="0070517A" w:rsidRDefault="00782D5B" w:rsidP="00782D5B">
      <w:pPr>
        <w:autoSpaceDE w:val="0"/>
        <w:autoSpaceDN w:val="0"/>
        <w:adjustRightInd w:val="0"/>
        <w:spacing w:after="0" w:line="360" w:lineRule="auto"/>
        <w:rPr>
          <w:rFonts w:ascii="Times New Roman" w:hAnsi="Times New Roman"/>
          <w:caps/>
          <w:sz w:val="24"/>
          <w:szCs w:val="24"/>
        </w:rPr>
      </w:pPr>
      <w:r w:rsidRPr="0070517A">
        <w:rPr>
          <w:rFonts w:ascii="Times New Roman" w:hAnsi="Times New Roman"/>
          <w:b/>
          <w:color w:val="000000"/>
          <w:sz w:val="24"/>
          <w:szCs w:val="24"/>
        </w:rPr>
        <w:t>Example:</w:t>
      </w:r>
      <w:r w:rsidRPr="0070517A">
        <w:rPr>
          <w:rFonts w:ascii="Times New Roman" w:hAnsi="Times New Roman"/>
          <w:sz w:val="24"/>
          <w:szCs w:val="24"/>
        </w:rPr>
        <w:t>SQL&gt;</w:t>
      </w:r>
      <w:r w:rsidRPr="0070517A">
        <w:rPr>
          <w:rFonts w:ascii="Times New Roman" w:hAnsi="Times New Roman"/>
          <w:caps/>
          <w:sz w:val="24"/>
          <w:szCs w:val="24"/>
        </w:rPr>
        <w:t xml:space="preserve">alter table </w:t>
      </w:r>
      <w:r w:rsidRPr="0070517A">
        <w:rPr>
          <w:rFonts w:ascii="Times New Roman" w:hAnsi="Times New Roman"/>
          <w:sz w:val="24"/>
          <w:szCs w:val="24"/>
        </w:rPr>
        <w:t xml:space="preserve">student </w:t>
      </w:r>
      <w:r w:rsidRPr="0070517A">
        <w:rPr>
          <w:rFonts w:ascii="Times New Roman" w:hAnsi="Times New Roman"/>
          <w:caps/>
          <w:sz w:val="24"/>
          <w:szCs w:val="24"/>
        </w:rPr>
        <w:t>modify</w:t>
      </w:r>
      <w:r w:rsidRPr="0070517A">
        <w:rPr>
          <w:rFonts w:ascii="Times New Roman" w:hAnsi="Times New Roman"/>
          <w:sz w:val="24"/>
          <w:szCs w:val="24"/>
        </w:rPr>
        <w:t xml:space="preserve">(sname </w:t>
      </w:r>
      <w:r w:rsidRPr="0070517A">
        <w:rPr>
          <w:rFonts w:ascii="Times New Roman" w:hAnsi="Times New Roman"/>
          <w:caps/>
          <w:sz w:val="24"/>
          <w:szCs w:val="24"/>
        </w:rPr>
        <w:t>varchar(10),</w:t>
      </w:r>
      <w:r w:rsidRPr="0070517A">
        <w:rPr>
          <w:rFonts w:ascii="Times New Roman" w:hAnsi="Times New Roman"/>
          <w:sz w:val="24"/>
          <w:szCs w:val="24"/>
        </w:rPr>
        <w:t xml:space="preserve">class </w:t>
      </w:r>
      <w:r w:rsidRPr="0070517A">
        <w:rPr>
          <w:rFonts w:ascii="Times New Roman" w:hAnsi="Times New Roman"/>
          <w:caps/>
          <w:sz w:val="24"/>
          <w:szCs w:val="24"/>
        </w:rPr>
        <w:t>varchar(5));</w:t>
      </w:r>
    </w:p>
    <w:p w:rsidR="00782D5B" w:rsidRPr="0070517A" w:rsidRDefault="00782D5B" w:rsidP="00782D5B">
      <w:p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
          <w:bCs/>
          <w:sz w:val="24"/>
          <w:szCs w:val="24"/>
        </w:rPr>
        <w:t xml:space="preserve">3. </w:t>
      </w:r>
      <w:r w:rsidRPr="0070517A">
        <w:rPr>
          <w:rFonts w:ascii="Times New Roman" w:hAnsi="Times New Roman"/>
          <w:b/>
          <w:bCs/>
          <w:caps/>
          <w:sz w:val="24"/>
          <w:szCs w:val="24"/>
        </w:rPr>
        <w:t>drop table:</w:t>
      </w:r>
      <w:r w:rsidRPr="0070517A">
        <w:rPr>
          <w:rFonts w:ascii="Times New Roman" w:hAnsi="Times New Roman"/>
          <w:sz w:val="24"/>
          <w:szCs w:val="24"/>
        </w:rPr>
        <w:t xml:space="preserve"> This is used to delete the structure of a relation. It permanently deletes the records in the table.</w:t>
      </w:r>
    </w:p>
    <w:p w:rsidR="00782D5B" w:rsidRPr="0070517A" w:rsidRDefault="00782D5B" w:rsidP="00782D5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b/>
          <w:sz w:val="24"/>
          <w:szCs w:val="24"/>
        </w:rPr>
        <w:tab/>
      </w:r>
      <w:r w:rsidRPr="0070517A">
        <w:rPr>
          <w:rFonts w:ascii="Times New Roman" w:hAnsi="Times New Roman"/>
          <w:sz w:val="24"/>
          <w:szCs w:val="24"/>
        </w:rPr>
        <w:tab/>
      </w:r>
      <w:r w:rsidRPr="0070517A">
        <w:rPr>
          <w:rFonts w:ascii="Times New Roman" w:hAnsi="Times New Roman"/>
          <w:caps/>
          <w:sz w:val="24"/>
          <w:szCs w:val="24"/>
        </w:rPr>
        <w:t xml:space="preserve">drop table </w:t>
      </w:r>
      <w:r w:rsidRPr="0070517A">
        <w:rPr>
          <w:rFonts w:ascii="Times New Roman" w:hAnsi="Times New Roman"/>
          <w:sz w:val="24"/>
          <w:szCs w:val="24"/>
        </w:rPr>
        <w:t>relation_name;</w:t>
      </w:r>
    </w:p>
    <w:p w:rsidR="00782D5B" w:rsidRPr="0070517A" w:rsidRDefault="00782D5B" w:rsidP="00782D5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Example:</w:t>
      </w:r>
      <w:r w:rsidRPr="0070517A">
        <w:rPr>
          <w:rFonts w:ascii="Times New Roman" w:hAnsi="Times New Roman"/>
          <w:sz w:val="24"/>
          <w:szCs w:val="24"/>
        </w:rPr>
        <w:t xml:space="preserve"> SQL&gt;</w:t>
      </w:r>
      <w:r w:rsidRPr="0070517A">
        <w:rPr>
          <w:rFonts w:ascii="Times New Roman" w:hAnsi="Times New Roman"/>
          <w:caps/>
          <w:sz w:val="24"/>
          <w:szCs w:val="24"/>
        </w:rPr>
        <w:t xml:space="preserve">drop table </w:t>
      </w:r>
      <w:r w:rsidRPr="0070517A">
        <w:rPr>
          <w:rFonts w:ascii="Times New Roman" w:hAnsi="Times New Roman"/>
          <w:sz w:val="24"/>
          <w:szCs w:val="24"/>
        </w:rPr>
        <w:t>std;</w:t>
      </w:r>
    </w:p>
    <w:p w:rsidR="00782D5B" w:rsidRPr="0070517A" w:rsidRDefault="00782D5B" w:rsidP="00782D5B">
      <w:pPr>
        <w:autoSpaceDE w:val="0"/>
        <w:autoSpaceDN w:val="0"/>
        <w:adjustRightInd w:val="0"/>
        <w:spacing w:after="0" w:line="360" w:lineRule="auto"/>
        <w:rPr>
          <w:rFonts w:ascii="Times New Roman" w:hAnsi="Times New Roman"/>
          <w:b/>
          <w:bCs/>
          <w:caps/>
          <w:sz w:val="24"/>
          <w:szCs w:val="24"/>
        </w:rPr>
      </w:pPr>
    </w:p>
    <w:p w:rsidR="00782D5B" w:rsidRPr="0070517A" w:rsidRDefault="00782D5B" w:rsidP="00782D5B">
      <w:pPr>
        <w:autoSpaceDE w:val="0"/>
        <w:autoSpaceDN w:val="0"/>
        <w:adjustRightInd w:val="0"/>
        <w:spacing w:after="0" w:line="360" w:lineRule="auto"/>
        <w:rPr>
          <w:rFonts w:ascii="Times New Roman" w:hAnsi="Times New Roman"/>
          <w:bCs/>
          <w:sz w:val="24"/>
          <w:szCs w:val="24"/>
        </w:rPr>
      </w:pPr>
      <w:r w:rsidRPr="0070517A">
        <w:rPr>
          <w:rFonts w:ascii="Times New Roman" w:hAnsi="Times New Roman"/>
          <w:b/>
          <w:bCs/>
          <w:caps/>
          <w:sz w:val="24"/>
          <w:szCs w:val="24"/>
        </w:rPr>
        <w:t xml:space="preserve">4. Rename: </w:t>
      </w:r>
      <w:r w:rsidRPr="0070517A">
        <w:rPr>
          <w:rFonts w:ascii="Times New Roman" w:hAnsi="Times New Roman"/>
          <w:bCs/>
          <w:caps/>
          <w:sz w:val="24"/>
          <w:szCs w:val="24"/>
        </w:rPr>
        <w:t>I</w:t>
      </w:r>
      <w:r w:rsidRPr="0070517A">
        <w:rPr>
          <w:rFonts w:ascii="Times New Roman" w:hAnsi="Times New Roman"/>
          <w:bCs/>
          <w:sz w:val="24"/>
          <w:szCs w:val="24"/>
        </w:rPr>
        <w:t>t is used to modify the name of the existing database object.</w:t>
      </w:r>
    </w:p>
    <w:p w:rsidR="00782D5B" w:rsidRPr="0070517A" w:rsidRDefault="00782D5B" w:rsidP="00782D5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b/>
          <w:sz w:val="24"/>
          <w:szCs w:val="24"/>
        </w:rPr>
        <w:tab/>
      </w:r>
      <w:r w:rsidRPr="0070517A">
        <w:rPr>
          <w:rFonts w:ascii="Times New Roman" w:hAnsi="Times New Roman"/>
          <w:sz w:val="24"/>
          <w:szCs w:val="24"/>
        </w:rPr>
        <w:tab/>
      </w:r>
      <w:r w:rsidRPr="0070517A">
        <w:rPr>
          <w:rFonts w:ascii="Times New Roman" w:hAnsi="Times New Roman"/>
          <w:caps/>
          <w:sz w:val="24"/>
          <w:szCs w:val="24"/>
        </w:rPr>
        <w:t xml:space="preserve">RENAME table </w:t>
      </w:r>
      <w:r w:rsidRPr="0070517A">
        <w:rPr>
          <w:rFonts w:ascii="Times New Roman" w:hAnsi="Times New Roman"/>
          <w:sz w:val="24"/>
          <w:szCs w:val="24"/>
        </w:rPr>
        <w:t>old_relation_name TO new_relation_name;</w:t>
      </w:r>
    </w:p>
    <w:p w:rsidR="00782D5B" w:rsidRPr="0070517A" w:rsidRDefault="00782D5B" w:rsidP="00782D5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Example:</w:t>
      </w:r>
      <w:r w:rsidRPr="0070517A">
        <w:rPr>
          <w:rFonts w:ascii="Times New Roman" w:hAnsi="Times New Roman"/>
          <w:sz w:val="24"/>
          <w:szCs w:val="24"/>
        </w:rPr>
        <w:tab/>
        <w:t>SQL&gt;</w:t>
      </w:r>
      <w:r w:rsidRPr="0070517A">
        <w:rPr>
          <w:rFonts w:ascii="Times New Roman" w:hAnsi="Times New Roman"/>
          <w:caps/>
          <w:sz w:val="24"/>
          <w:szCs w:val="24"/>
        </w:rPr>
        <w:t xml:space="preserve">rename table </w:t>
      </w:r>
      <w:r w:rsidRPr="0070517A">
        <w:rPr>
          <w:rFonts w:ascii="Times New Roman" w:hAnsi="Times New Roman"/>
          <w:sz w:val="24"/>
          <w:szCs w:val="24"/>
        </w:rPr>
        <w:t xml:space="preserve">std </w:t>
      </w:r>
      <w:r w:rsidRPr="0070517A">
        <w:rPr>
          <w:rFonts w:ascii="Times New Roman" w:hAnsi="Times New Roman"/>
          <w:caps/>
          <w:sz w:val="24"/>
          <w:szCs w:val="24"/>
        </w:rPr>
        <w:t xml:space="preserve">to </w:t>
      </w:r>
      <w:r w:rsidRPr="0070517A">
        <w:rPr>
          <w:rFonts w:ascii="Times New Roman" w:hAnsi="Times New Roman"/>
          <w:sz w:val="24"/>
          <w:szCs w:val="24"/>
        </w:rPr>
        <w:t>std1;</w:t>
      </w:r>
    </w:p>
    <w:p w:rsidR="00782D5B" w:rsidRPr="0070517A" w:rsidRDefault="00782D5B" w:rsidP="00782D5B">
      <w:pPr>
        <w:spacing w:after="0" w:line="360" w:lineRule="auto"/>
        <w:jc w:val="both"/>
        <w:rPr>
          <w:rFonts w:ascii="Times New Roman" w:hAnsi="Times New Roman"/>
          <w:b/>
          <w:sz w:val="24"/>
          <w:szCs w:val="24"/>
        </w:rPr>
      </w:pPr>
    </w:p>
    <w:p w:rsidR="00782D5B" w:rsidRPr="0070517A" w:rsidRDefault="00782D5B" w:rsidP="00782D5B">
      <w:pPr>
        <w:spacing w:after="0" w:line="360" w:lineRule="auto"/>
        <w:jc w:val="both"/>
        <w:rPr>
          <w:rFonts w:ascii="Times New Roman" w:hAnsi="Times New Roman"/>
          <w:sz w:val="24"/>
          <w:szCs w:val="24"/>
        </w:rPr>
      </w:pPr>
      <w:r w:rsidRPr="0070517A">
        <w:rPr>
          <w:rFonts w:ascii="Times New Roman" w:hAnsi="Times New Roman"/>
          <w:b/>
          <w:sz w:val="24"/>
          <w:szCs w:val="24"/>
        </w:rPr>
        <w:t>5. TRUNCATE:</w:t>
      </w:r>
      <w:r w:rsidRPr="0070517A">
        <w:rPr>
          <w:rFonts w:ascii="Times New Roman" w:hAnsi="Times New Roman"/>
          <w:sz w:val="24"/>
          <w:szCs w:val="24"/>
        </w:rPr>
        <w:t xml:space="preserve"> This command will remove the data permanently. But structure will not be removed.</w:t>
      </w:r>
    </w:p>
    <w:p w:rsidR="00782D5B" w:rsidRPr="0070517A" w:rsidRDefault="00782D5B" w:rsidP="00782D5B">
      <w:pPr>
        <w:spacing w:after="0" w:line="360" w:lineRule="auto"/>
        <w:jc w:val="both"/>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b/>
          <w:sz w:val="24"/>
          <w:szCs w:val="24"/>
        </w:rPr>
        <w:tab/>
      </w:r>
      <w:r w:rsidRPr="0070517A">
        <w:rPr>
          <w:rFonts w:ascii="Times New Roman" w:hAnsi="Times New Roman"/>
          <w:b/>
          <w:sz w:val="24"/>
          <w:szCs w:val="24"/>
        </w:rPr>
        <w:tab/>
      </w:r>
      <w:r w:rsidRPr="0070517A">
        <w:rPr>
          <w:rFonts w:ascii="Times New Roman" w:hAnsi="Times New Roman"/>
          <w:sz w:val="24"/>
          <w:szCs w:val="24"/>
        </w:rPr>
        <w:t>TRUNCATE  TABLE &lt;Table name&gt;</w:t>
      </w:r>
    </w:p>
    <w:p w:rsidR="00782D5B" w:rsidRPr="0070517A" w:rsidRDefault="00782D5B" w:rsidP="00782D5B">
      <w:pPr>
        <w:spacing w:after="0" w:line="360" w:lineRule="auto"/>
        <w:jc w:val="both"/>
        <w:rPr>
          <w:rFonts w:ascii="Times New Roman" w:hAnsi="Times New Roman"/>
          <w:sz w:val="24"/>
          <w:szCs w:val="24"/>
        </w:rPr>
      </w:pPr>
      <w:r w:rsidRPr="0070517A">
        <w:rPr>
          <w:rFonts w:ascii="Times New Roman" w:hAnsi="Times New Roman"/>
          <w:b/>
          <w:sz w:val="24"/>
          <w:szCs w:val="24"/>
        </w:rPr>
        <w:t>Example</w:t>
      </w:r>
      <w:r w:rsidRPr="0070517A">
        <w:rPr>
          <w:rFonts w:ascii="Times New Roman" w:hAnsi="Times New Roman"/>
          <w:sz w:val="24"/>
          <w:szCs w:val="24"/>
        </w:rPr>
        <w:t xml:space="preserve"> </w:t>
      </w:r>
      <w:r w:rsidRPr="0070517A">
        <w:rPr>
          <w:rFonts w:ascii="Times New Roman" w:hAnsi="Times New Roman"/>
          <w:sz w:val="24"/>
          <w:szCs w:val="24"/>
        </w:rPr>
        <w:tab/>
        <w:t>TRUNCATE  TABLE student;</w:t>
      </w:r>
    </w:p>
    <w:p w:rsidR="00782D5B" w:rsidRPr="0070517A" w:rsidRDefault="00782D5B" w:rsidP="00782D5B">
      <w:pPr>
        <w:spacing w:after="0" w:line="360" w:lineRule="auto"/>
        <w:jc w:val="both"/>
        <w:rPr>
          <w:rFonts w:ascii="Times New Roman" w:hAnsi="Times New Roman"/>
          <w:b/>
          <w:sz w:val="24"/>
          <w:szCs w:val="24"/>
          <w:u w:val="single"/>
        </w:rPr>
      </w:pPr>
    </w:p>
    <w:p w:rsidR="00782D5B" w:rsidRPr="0070517A" w:rsidRDefault="00782D5B" w:rsidP="00782D5B">
      <w:pPr>
        <w:spacing w:after="0" w:line="360" w:lineRule="auto"/>
        <w:jc w:val="both"/>
        <w:rPr>
          <w:rFonts w:ascii="Times New Roman" w:hAnsi="Times New Roman"/>
          <w:sz w:val="24"/>
          <w:szCs w:val="24"/>
          <w:u w:val="single"/>
        </w:rPr>
      </w:pPr>
      <w:r w:rsidRPr="0070517A">
        <w:rPr>
          <w:rFonts w:ascii="Times New Roman" w:hAnsi="Times New Roman"/>
          <w:b/>
          <w:sz w:val="24"/>
          <w:szCs w:val="24"/>
          <w:u w:val="single"/>
        </w:rPr>
        <w:t>Difference between Truncate &amp; Delete:</w:t>
      </w:r>
      <w:r w:rsidRPr="0070517A">
        <w:rPr>
          <w:rFonts w:ascii="Times New Roman" w:hAnsi="Times New Roman"/>
          <w:sz w:val="24"/>
          <w:szCs w:val="24"/>
          <w:u w:val="single"/>
        </w:rPr>
        <w:t>-</w:t>
      </w:r>
    </w:p>
    <w:p w:rsidR="00782D5B" w:rsidRPr="0070517A" w:rsidRDefault="00782D5B" w:rsidP="00782D5B">
      <w:pPr>
        <w:numPr>
          <w:ilvl w:val="0"/>
          <w:numId w:val="6"/>
        </w:numPr>
        <w:spacing w:after="0" w:line="360" w:lineRule="auto"/>
        <w:jc w:val="both"/>
        <w:rPr>
          <w:rFonts w:ascii="Times New Roman" w:hAnsi="Times New Roman"/>
          <w:sz w:val="24"/>
          <w:szCs w:val="24"/>
        </w:rPr>
      </w:pPr>
      <w:r w:rsidRPr="0070517A">
        <w:rPr>
          <w:rFonts w:ascii="Times New Roman" w:hAnsi="Times New Roman"/>
          <w:sz w:val="24"/>
          <w:szCs w:val="24"/>
        </w:rPr>
        <w:t>By using truncate command data will be removed permanently &amp; will not get back where as by using delete command data will be removed temporally &amp; get back by using roll back command.</w:t>
      </w:r>
    </w:p>
    <w:p w:rsidR="00782D5B" w:rsidRPr="0070517A" w:rsidRDefault="00782D5B" w:rsidP="00782D5B">
      <w:pPr>
        <w:numPr>
          <w:ilvl w:val="0"/>
          <w:numId w:val="6"/>
        </w:numPr>
        <w:spacing w:after="0" w:line="360" w:lineRule="auto"/>
        <w:jc w:val="both"/>
        <w:rPr>
          <w:rFonts w:ascii="Times New Roman" w:hAnsi="Times New Roman"/>
          <w:sz w:val="24"/>
          <w:szCs w:val="24"/>
        </w:rPr>
      </w:pPr>
      <w:r w:rsidRPr="0070517A">
        <w:rPr>
          <w:rFonts w:ascii="Times New Roman" w:hAnsi="Times New Roman"/>
          <w:sz w:val="24"/>
          <w:szCs w:val="24"/>
        </w:rPr>
        <w:t>By using delete command data will be removed based on the condition where as by using truncate command there is no condition.</w:t>
      </w:r>
    </w:p>
    <w:p w:rsidR="00782D5B" w:rsidRPr="0070517A" w:rsidRDefault="00782D5B" w:rsidP="00782D5B">
      <w:pPr>
        <w:numPr>
          <w:ilvl w:val="0"/>
          <w:numId w:val="6"/>
        </w:numPr>
        <w:spacing w:after="0" w:line="360" w:lineRule="auto"/>
        <w:jc w:val="both"/>
        <w:rPr>
          <w:rFonts w:ascii="Times New Roman" w:hAnsi="Times New Roman"/>
          <w:sz w:val="24"/>
          <w:szCs w:val="24"/>
        </w:rPr>
      </w:pPr>
      <w:r w:rsidRPr="0070517A">
        <w:rPr>
          <w:rFonts w:ascii="Times New Roman" w:hAnsi="Times New Roman"/>
          <w:sz w:val="24"/>
          <w:szCs w:val="24"/>
        </w:rPr>
        <w:t>Truncate is a DDL command &amp; delete is a DML command.</w:t>
      </w:r>
    </w:p>
    <w:p w:rsidR="00EA7E26" w:rsidRPr="0070517A" w:rsidRDefault="00EA7E26">
      <w:pPr>
        <w:rPr>
          <w:rFonts w:ascii="Times New Roman" w:hAnsi="Times New Roman"/>
          <w:sz w:val="24"/>
          <w:szCs w:val="24"/>
        </w:rPr>
      </w:pPr>
    </w:p>
    <w:p w:rsidR="00782D5B" w:rsidRPr="0070517A" w:rsidRDefault="00782D5B">
      <w:pPr>
        <w:rPr>
          <w:rFonts w:ascii="Times New Roman" w:hAnsi="Times New Roman"/>
          <w:sz w:val="24"/>
          <w:szCs w:val="24"/>
        </w:rPr>
      </w:pPr>
    </w:p>
    <w:p w:rsidR="00B46612" w:rsidRDefault="00B46612" w:rsidP="00B46612">
      <w:pPr>
        <w:autoSpaceDE w:val="0"/>
        <w:autoSpaceDN w:val="0"/>
        <w:adjustRightInd w:val="0"/>
        <w:spacing w:after="0" w:line="360" w:lineRule="auto"/>
        <w:rPr>
          <w:rFonts w:ascii="Times New Roman" w:hAnsi="Times New Roman"/>
          <w:sz w:val="24"/>
          <w:szCs w:val="24"/>
        </w:rPr>
      </w:pPr>
    </w:p>
    <w:p w:rsidR="00B46612" w:rsidRDefault="00B46612" w:rsidP="00B46612">
      <w:pPr>
        <w:autoSpaceDE w:val="0"/>
        <w:autoSpaceDN w:val="0"/>
        <w:adjustRightInd w:val="0"/>
        <w:spacing w:after="0" w:line="360" w:lineRule="auto"/>
        <w:rPr>
          <w:rFonts w:ascii="Times New Roman" w:hAnsi="Times New Roman"/>
          <w:sz w:val="24"/>
          <w:szCs w:val="24"/>
        </w:rPr>
      </w:pPr>
    </w:p>
    <w:p w:rsidR="00225D0E" w:rsidRDefault="00782D5B" w:rsidP="00B46612">
      <w:pPr>
        <w:autoSpaceDE w:val="0"/>
        <w:autoSpaceDN w:val="0"/>
        <w:adjustRightInd w:val="0"/>
        <w:spacing w:after="0" w:line="360" w:lineRule="auto"/>
        <w:jc w:val="center"/>
        <w:rPr>
          <w:rFonts w:ascii="Times New Roman" w:hAnsi="Times New Roman"/>
          <w:b/>
          <w:bCs/>
          <w:caps/>
          <w:sz w:val="24"/>
          <w:szCs w:val="24"/>
        </w:rPr>
      </w:pPr>
      <w:r w:rsidRPr="0070517A">
        <w:rPr>
          <w:rFonts w:ascii="Times New Roman" w:hAnsi="Times New Roman"/>
          <w:b/>
          <w:bCs/>
          <w:caps/>
          <w:sz w:val="24"/>
          <w:szCs w:val="24"/>
        </w:rPr>
        <w:lastRenderedPageBreak/>
        <w:t>Experiment NUmber- 3.</w:t>
      </w:r>
    </w:p>
    <w:p w:rsidR="00782D5B" w:rsidRPr="0070517A" w:rsidRDefault="00782D5B" w:rsidP="00225D0E">
      <w:pPr>
        <w:autoSpaceDE w:val="0"/>
        <w:autoSpaceDN w:val="0"/>
        <w:adjustRightInd w:val="0"/>
        <w:spacing w:after="0" w:line="360" w:lineRule="auto"/>
        <w:jc w:val="center"/>
        <w:rPr>
          <w:rFonts w:ascii="Times New Roman" w:hAnsi="Times New Roman"/>
          <w:bCs/>
          <w:caps/>
          <w:sz w:val="24"/>
          <w:szCs w:val="24"/>
        </w:rPr>
      </w:pPr>
      <w:r w:rsidRPr="0070517A">
        <w:rPr>
          <w:rFonts w:ascii="Times New Roman" w:hAnsi="Times New Roman"/>
          <w:bCs/>
          <w:caps/>
          <w:sz w:val="24"/>
          <w:szCs w:val="24"/>
        </w:rPr>
        <w:t>data manipulation language (dml)</w:t>
      </w:r>
      <w:r w:rsidR="006340EA">
        <w:rPr>
          <w:rFonts w:ascii="Times New Roman" w:hAnsi="Times New Roman"/>
          <w:bCs/>
          <w:caps/>
          <w:sz w:val="24"/>
          <w:szCs w:val="24"/>
        </w:rPr>
        <w:t xml:space="preserve"> Commands</w:t>
      </w:r>
    </w:p>
    <w:p w:rsidR="00782D5B" w:rsidRPr="0070517A" w:rsidRDefault="00782D5B">
      <w:pPr>
        <w:rPr>
          <w:rFonts w:ascii="Times New Roman" w:hAnsi="Times New Roman"/>
          <w:sz w:val="24"/>
          <w:szCs w:val="24"/>
        </w:rPr>
      </w:pPr>
    </w:p>
    <w:p w:rsidR="000572CB" w:rsidRPr="0070517A" w:rsidRDefault="000572CB" w:rsidP="000572CB">
      <w:pPr>
        <w:autoSpaceDE w:val="0"/>
        <w:autoSpaceDN w:val="0"/>
        <w:adjustRightInd w:val="0"/>
        <w:spacing w:after="0" w:line="360" w:lineRule="auto"/>
        <w:jc w:val="both"/>
        <w:rPr>
          <w:rStyle w:val="apple-style-span"/>
          <w:rFonts w:ascii="Times New Roman" w:hAnsi="Times New Roman"/>
          <w:color w:val="333333"/>
          <w:sz w:val="24"/>
          <w:szCs w:val="24"/>
        </w:rPr>
      </w:pPr>
      <w:r w:rsidRPr="0070517A">
        <w:rPr>
          <w:rFonts w:ascii="Times New Roman" w:hAnsi="Times New Roman"/>
          <w:bCs/>
          <w:caps/>
          <w:sz w:val="24"/>
          <w:szCs w:val="24"/>
        </w:rPr>
        <w:t xml:space="preserve">data manipulation language (dml): </w:t>
      </w:r>
      <w:r w:rsidRPr="0070517A">
        <w:rPr>
          <w:rStyle w:val="apple-style-span"/>
          <w:rFonts w:ascii="Times New Roman" w:hAnsi="Times New Roman"/>
          <w:color w:val="333333"/>
          <w:sz w:val="24"/>
          <w:szCs w:val="24"/>
        </w:rPr>
        <w:t>The Data Manipulation Language (DML) is used to retrieve, insert and modify database information. These commands will be used by all database users during the routine operation of the database. Let's take a brief look at the basic DML commands:</w:t>
      </w:r>
    </w:p>
    <w:p w:rsidR="000572CB" w:rsidRPr="0070517A" w:rsidRDefault="000572CB" w:rsidP="000572CB">
      <w:pPr>
        <w:autoSpaceDE w:val="0"/>
        <w:autoSpaceDN w:val="0"/>
        <w:adjustRightInd w:val="0"/>
        <w:spacing w:after="0" w:line="360" w:lineRule="auto"/>
        <w:ind w:left="720" w:firstLine="720"/>
        <w:rPr>
          <w:rFonts w:ascii="Times New Roman" w:hAnsi="Times New Roman"/>
          <w:b/>
          <w:bCs/>
          <w:caps/>
          <w:sz w:val="24"/>
          <w:szCs w:val="24"/>
        </w:rPr>
      </w:pPr>
      <w:r w:rsidRPr="0070517A">
        <w:rPr>
          <w:rFonts w:ascii="Times New Roman" w:hAnsi="Times New Roman"/>
          <w:b/>
          <w:bCs/>
          <w:caps/>
          <w:sz w:val="24"/>
          <w:szCs w:val="24"/>
        </w:rPr>
        <w:t>1. INSERT</w:t>
      </w:r>
      <w:r w:rsidRPr="0070517A">
        <w:rPr>
          <w:rFonts w:ascii="Times New Roman" w:hAnsi="Times New Roman"/>
          <w:b/>
          <w:bCs/>
          <w:caps/>
          <w:sz w:val="24"/>
          <w:szCs w:val="24"/>
        </w:rPr>
        <w:tab/>
      </w:r>
      <w:r w:rsidRPr="0070517A">
        <w:rPr>
          <w:rFonts w:ascii="Times New Roman" w:hAnsi="Times New Roman"/>
          <w:b/>
          <w:bCs/>
          <w:caps/>
          <w:sz w:val="24"/>
          <w:szCs w:val="24"/>
        </w:rPr>
        <w:tab/>
        <w:t>2. UPDATE</w:t>
      </w:r>
      <w:r w:rsidRPr="0070517A">
        <w:rPr>
          <w:rFonts w:ascii="Times New Roman" w:hAnsi="Times New Roman"/>
          <w:b/>
          <w:bCs/>
          <w:caps/>
          <w:sz w:val="24"/>
          <w:szCs w:val="24"/>
        </w:rPr>
        <w:tab/>
      </w:r>
      <w:r w:rsidRPr="0070517A">
        <w:rPr>
          <w:rFonts w:ascii="Times New Roman" w:hAnsi="Times New Roman"/>
          <w:b/>
          <w:bCs/>
          <w:caps/>
          <w:sz w:val="24"/>
          <w:szCs w:val="24"/>
        </w:rPr>
        <w:tab/>
        <w:t>3. DELETE</w:t>
      </w:r>
    </w:p>
    <w:p w:rsidR="000572CB" w:rsidRPr="0070517A" w:rsidRDefault="000572CB" w:rsidP="000572CB">
      <w:pPr>
        <w:autoSpaceDE w:val="0"/>
        <w:autoSpaceDN w:val="0"/>
        <w:adjustRightInd w:val="0"/>
        <w:spacing w:after="0" w:line="360" w:lineRule="auto"/>
        <w:rPr>
          <w:rFonts w:ascii="Times New Roman" w:hAnsi="Times New Roman"/>
          <w:b/>
          <w:bCs/>
          <w:caps/>
          <w:sz w:val="24"/>
          <w:szCs w:val="24"/>
        </w:rPr>
      </w:pP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caps/>
          <w:sz w:val="24"/>
          <w:szCs w:val="24"/>
        </w:rPr>
        <w:t xml:space="preserve">1. insert into: </w:t>
      </w:r>
      <w:r w:rsidRPr="0070517A">
        <w:rPr>
          <w:rFonts w:ascii="Times New Roman" w:hAnsi="Times New Roman"/>
          <w:sz w:val="24"/>
          <w:szCs w:val="24"/>
        </w:rPr>
        <w:t xml:space="preserve"> This is used to add records into a relation. These are three type of </w:t>
      </w:r>
      <w:r w:rsidRPr="0070517A">
        <w:rPr>
          <w:rFonts w:ascii="Times New Roman" w:hAnsi="Times New Roman"/>
          <w:caps/>
          <w:sz w:val="24"/>
          <w:szCs w:val="24"/>
        </w:rPr>
        <w:t xml:space="preserve">insert into </w:t>
      </w:r>
      <w:r w:rsidRPr="0070517A">
        <w:rPr>
          <w:rFonts w:ascii="Times New Roman" w:hAnsi="Times New Roman"/>
          <w:sz w:val="24"/>
          <w:szCs w:val="24"/>
        </w:rPr>
        <w:t>queries which are as</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sz w:val="24"/>
          <w:szCs w:val="24"/>
        </w:rPr>
        <w:t>a) Inserting a single record</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Syntax:  </w:t>
      </w:r>
      <w:r w:rsidRPr="0070517A">
        <w:rPr>
          <w:rFonts w:ascii="Times New Roman" w:hAnsi="Times New Roman"/>
          <w:caps/>
          <w:sz w:val="24"/>
          <w:szCs w:val="24"/>
        </w:rPr>
        <w:t xml:space="preserve">insert into </w:t>
      </w:r>
      <w:r w:rsidRPr="0070517A">
        <w:rPr>
          <w:rFonts w:ascii="Times New Roman" w:hAnsi="Times New Roman"/>
          <w:sz w:val="24"/>
          <w:szCs w:val="24"/>
        </w:rPr>
        <w:t>relationname(field_1,field_2,………field_n)</w:t>
      </w:r>
    </w:p>
    <w:p w:rsidR="000572CB" w:rsidRPr="0070517A" w:rsidRDefault="000572CB" w:rsidP="000572CB">
      <w:pPr>
        <w:autoSpaceDE w:val="0"/>
        <w:autoSpaceDN w:val="0"/>
        <w:adjustRightInd w:val="0"/>
        <w:spacing w:after="0" w:line="360" w:lineRule="auto"/>
        <w:rPr>
          <w:rFonts w:ascii="Times New Roman" w:hAnsi="Times New Roman"/>
          <w:caps/>
          <w:sz w:val="24"/>
          <w:szCs w:val="24"/>
        </w:rPr>
      </w:pPr>
      <w:r w:rsidRPr="0070517A">
        <w:rPr>
          <w:rFonts w:ascii="Times New Roman" w:hAnsi="Times New Roman"/>
          <w:sz w:val="24"/>
          <w:szCs w:val="24"/>
        </w:rPr>
        <w:t xml:space="preserve">                                        </w:t>
      </w:r>
      <w:r w:rsidRPr="0070517A">
        <w:rPr>
          <w:rFonts w:ascii="Times New Roman" w:hAnsi="Times New Roman"/>
          <w:caps/>
          <w:sz w:val="24"/>
          <w:szCs w:val="24"/>
        </w:rPr>
        <w:t>values (</w:t>
      </w:r>
      <w:r w:rsidRPr="0070517A">
        <w:rPr>
          <w:rFonts w:ascii="Times New Roman" w:hAnsi="Times New Roman"/>
          <w:sz w:val="24"/>
          <w:szCs w:val="24"/>
        </w:rPr>
        <w:t>data_1,data_2,........data_n);</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Example:  </w:t>
      </w:r>
      <w:r w:rsidRPr="0070517A">
        <w:rPr>
          <w:rFonts w:ascii="Times New Roman" w:hAnsi="Times New Roman"/>
          <w:sz w:val="24"/>
          <w:szCs w:val="24"/>
        </w:rPr>
        <w:t>SQL&gt;</w:t>
      </w:r>
      <w:r w:rsidRPr="0070517A">
        <w:rPr>
          <w:rFonts w:ascii="Times New Roman" w:hAnsi="Times New Roman"/>
          <w:caps/>
          <w:sz w:val="24"/>
          <w:szCs w:val="24"/>
        </w:rPr>
        <w:t xml:space="preserve">insert into </w:t>
      </w:r>
      <w:r w:rsidRPr="0070517A">
        <w:rPr>
          <w:rFonts w:ascii="Times New Roman" w:hAnsi="Times New Roman"/>
          <w:sz w:val="24"/>
          <w:szCs w:val="24"/>
        </w:rPr>
        <w:t>student</w:t>
      </w:r>
      <w:r w:rsidR="00C50100">
        <w:rPr>
          <w:rFonts w:ascii="Times New Roman" w:hAnsi="Times New Roman"/>
          <w:sz w:val="24"/>
          <w:szCs w:val="24"/>
        </w:rPr>
        <w:t xml:space="preserve"> </w:t>
      </w:r>
      <w:r w:rsidRPr="0070517A">
        <w:rPr>
          <w:rFonts w:ascii="Times New Roman" w:hAnsi="Times New Roman"/>
          <w:sz w:val="24"/>
          <w:szCs w:val="24"/>
        </w:rPr>
        <w:t xml:space="preserve">(sno,sname,class,address)VALUES   </w:t>
      </w:r>
    </w:p>
    <w:p w:rsidR="000572CB" w:rsidRPr="0070517A" w:rsidRDefault="000572CB" w:rsidP="000572CB">
      <w:pPr>
        <w:autoSpaceDE w:val="0"/>
        <w:autoSpaceDN w:val="0"/>
        <w:adjustRightInd w:val="0"/>
        <w:spacing w:after="0" w:line="360" w:lineRule="auto"/>
        <w:ind w:firstLine="720"/>
        <w:jc w:val="right"/>
        <w:rPr>
          <w:rFonts w:ascii="Times New Roman" w:hAnsi="Times New Roman"/>
          <w:sz w:val="24"/>
          <w:szCs w:val="24"/>
        </w:rPr>
      </w:pPr>
      <w:r w:rsidRPr="0070517A">
        <w:rPr>
          <w:rFonts w:ascii="Times New Roman" w:hAnsi="Times New Roman"/>
          <w:sz w:val="24"/>
          <w:szCs w:val="24"/>
        </w:rPr>
        <w:t xml:space="preserve">       (1,’Ravi’,’M.Tech’,’Palakol’);</w:t>
      </w:r>
    </w:p>
    <w:p w:rsidR="000572CB" w:rsidRPr="0070517A" w:rsidRDefault="000572CB" w:rsidP="000572CB">
      <w:pPr>
        <w:autoSpaceDE w:val="0"/>
        <w:autoSpaceDN w:val="0"/>
        <w:adjustRightInd w:val="0"/>
        <w:spacing w:after="0" w:line="360" w:lineRule="auto"/>
        <w:rPr>
          <w:rFonts w:ascii="Times New Roman" w:hAnsi="Times New Roman"/>
          <w:b/>
          <w:bCs/>
          <w:sz w:val="24"/>
          <w:szCs w:val="24"/>
        </w:rPr>
      </w:pPr>
      <w:r w:rsidRPr="0070517A">
        <w:rPr>
          <w:rFonts w:ascii="Times New Roman" w:hAnsi="Times New Roman"/>
          <w:b/>
          <w:bCs/>
          <w:sz w:val="24"/>
          <w:szCs w:val="24"/>
        </w:rPr>
        <w:t>b) Inserting all records from another relation</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Syntax: </w:t>
      </w:r>
      <w:r w:rsidRPr="0070517A">
        <w:rPr>
          <w:rFonts w:ascii="Times New Roman" w:hAnsi="Times New Roman"/>
          <w:caps/>
          <w:sz w:val="24"/>
          <w:szCs w:val="24"/>
        </w:rPr>
        <w:t xml:space="preserve">insert into </w:t>
      </w:r>
      <w:r w:rsidRPr="0070517A">
        <w:rPr>
          <w:rFonts w:ascii="Times New Roman" w:hAnsi="Times New Roman"/>
          <w:sz w:val="24"/>
          <w:szCs w:val="24"/>
        </w:rPr>
        <w:t xml:space="preserve">relation_name_1 </w:t>
      </w:r>
      <w:r w:rsidRPr="0070517A">
        <w:rPr>
          <w:rFonts w:ascii="Times New Roman" w:hAnsi="Times New Roman"/>
          <w:caps/>
          <w:sz w:val="24"/>
          <w:szCs w:val="24"/>
        </w:rPr>
        <w:t>select f</w:t>
      </w:r>
      <w:r w:rsidRPr="0070517A">
        <w:rPr>
          <w:rFonts w:ascii="Times New Roman" w:hAnsi="Times New Roman"/>
          <w:sz w:val="24"/>
          <w:szCs w:val="24"/>
        </w:rPr>
        <w:t xml:space="preserve">ield_1,field_2,field_n   </w:t>
      </w:r>
    </w:p>
    <w:p w:rsidR="000572CB" w:rsidRPr="0070517A" w:rsidRDefault="000572CB" w:rsidP="000572CB">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 xml:space="preserve">      FROM relation_name_2 WHERE field_x=data;</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Example: </w:t>
      </w:r>
      <w:r w:rsidRPr="0070517A">
        <w:rPr>
          <w:rFonts w:ascii="Times New Roman" w:hAnsi="Times New Roman"/>
          <w:sz w:val="24"/>
          <w:szCs w:val="24"/>
        </w:rPr>
        <w:t>SQL&gt;</w:t>
      </w:r>
      <w:r w:rsidRPr="0070517A">
        <w:rPr>
          <w:rFonts w:ascii="Times New Roman" w:hAnsi="Times New Roman"/>
          <w:caps/>
          <w:sz w:val="24"/>
          <w:szCs w:val="24"/>
        </w:rPr>
        <w:t xml:space="preserve">insert into </w:t>
      </w:r>
      <w:r w:rsidRPr="0070517A">
        <w:rPr>
          <w:rFonts w:ascii="Times New Roman" w:hAnsi="Times New Roman"/>
          <w:sz w:val="24"/>
          <w:szCs w:val="24"/>
        </w:rPr>
        <w:t xml:space="preserve">std </w:t>
      </w:r>
      <w:r w:rsidRPr="0070517A">
        <w:rPr>
          <w:rFonts w:ascii="Times New Roman" w:hAnsi="Times New Roman"/>
          <w:caps/>
          <w:sz w:val="24"/>
          <w:szCs w:val="24"/>
        </w:rPr>
        <w:t xml:space="preserve">select </w:t>
      </w:r>
      <w:r w:rsidRPr="0070517A">
        <w:rPr>
          <w:rFonts w:ascii="Times New Roman" w:hAnsi="Times New Roman"/>
          <w:sz w:val="24"/>
          <w:szCs w:val="24"/>
        </w:rPr>
        <w:t xml:space="preserve">sno,sname </w:t>
      </w:r>
      <w:r w:rsidRPr="0070517A">
        <w:rPr>
          <w:rFonts w:ascii="Times New Roman" w:hAnsi="Times New Roman"/>
          <w:caps/>
          <w:sz w:val="24"/>
          <w:szCs w:val="24"/>
        </w:rPr>
        <w:t>from</w:t>
      </w:r>
      <w:r w:rsidRPr="0070517A">
        <w:rPr>
          <w:rFonts w:ascii="Times New Roman" w:hAnsi="Times New Roman"/>
          <w:sz w:val="24"/>
          <w:szCs w:val="24"/>
        </w:rPr>
        <w:t xml:space="preserve"> student </w:t>
      </w:r>
    </w:p>
    <w:p w:rsidR="000572CB" w:rsidRPr="0070517A" w:rsidRDefault="000572CB" w:rsidP="000572CB">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caps/>
          <w:sz w:val="24"/>
          <w:szCs w:val="24"/>
        </w:rPr>
        <w:t>where</w:t>
      </w:r>
      <w:r w:rsidRPr="0070517A">
        <w:rPr>
          <w:rFonts w:ascii="Times New Roman" w:hAnsi="Times New Roman"/>
          <w:sz w:val="24"/>
          <w:szCs w:val="24"/>
        </w:rPr>
        <w:t xml:space="preserve"> name = ‘Ramu‘;</w:t>
      </w:r>
    </w:p>
    <w:p w:rsidR="000572CB" w:rsidRPr="0070517A" w:rsidRDefault="000572CB" w:rsidP="000572CB">
      <w:pPr>
        <w:autoSpaceDE w:val="0"/>
        <w:autoSpaceDN w:val="0"/>
        <w:adjustRightInd w:val="0"/>
        <w:spacing w:after="0" w:line="360" w:lineRule="auto"/>
        <w:rPr>
          <w:rFonts w:ascii="Times New Roman" w:hAnsi="Times New Roman"/>
          <w:b/>
          <w:bCs/>
          <w:sz w:val="24"/>
          <w:szCs w:val="24"/>
        </w:rPr>
      </w:pP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sz w:val="24"/>
          <w:szCs w:val="24"/>
        </w:rPr>
        <w:t>c) Inserting multiple records</w:t>
      </w:r>
    </w:p>
    <w:p w:rsidR="000572CB" w:rsidRPr="0070517A" w:rsidRDefault="000572CB" w:rsidP="000572CB">
      <w:pPr>
        <w:autoSpaceDE w:val="0"/>
        <w:autoSpaceDN w:val="0"/>
        <w:adjustRightInd w:val="0"/>
        <w:spacing w:after="0" w:line="360" w:lineRule="auto"/>
        <w:rPr>
          <w:rFonts w:ascii="Times New Roman" w:hAnsi="Times New Roman"/>
          <w:caps/>
          <w:sz w:val="24"/>
          <w:szCs w:val="24"/>
        </w:rPr>
      </w:pPr>
      <w:r w:rsidRPr="0070517A">
        <w:rPr>
          <w:rFonts w:ascii="Times New Roman" w:hAnsi="Times New Roman"/>
          <w:b/>
          <w:sz w:val="24"/>
          <w:szCs w:val="24"/>
        </w:rPr>
        <w:t xml:space="preserve">Syntax:  </w:t>
      </w:r>
      <w:r w:rsidRPr="0070517A">
        <w:rPr>
          <w:rFonts w:ascii="Times New Roman" w:hAnsi="Times New Roman"/>
          <w:caps/>
          <w:sz w:val="24"/>
          <w:szCs w:val="24"/>
        </w:rPr>
        <w:t xml:space="preserve">insert into </w:t>
      </w:r>
      <w:r w:rsidRPr="0070517A">
        <w:rPr>
          <w:rFonts w:ascii="Times New Roman" w:hAnsi="Times New Roman"/>
          <w:sz w:val="24"/>
          <w:szCs w:val="24"/>
        </w:rPr>
        <w:t xml:space="preserve">relation_name field_1,field_2,.....field_n) </w:t>
      </w:r>
      <w:r w:rsidRPr="0070517A">
        <w:rPr>
          <w:rFonts w:ascii="Times New Roman" w:hAnsi="Times New Roman"/>
          <w:caps/>
          <w:sz w:val="24"/>
          <w:szCs w:val="24"/>
        </w:rPr>
        <w:t xml:space="preserve">values    </w:t>
      </w:r>
    </w:p>
    <w:p w:rsidR="000572CB" w:rsidRPr="0070517A" w:rsidRDefault="000572CB" w:rsidP="000572CB">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b/>
          <w:sz w:val="24"/>
          <w:szCs w:val="24"/>
        </w:rPr>
        <w:t xml:space="preserve">               </w:t>
      </w:r>
      <w:r w:rsidRPr="0070517A">
        <w:rPr>
          <w:rFonts w:ascii="Times New Roman" w:hAnsi="Times New Roman"/>
          <w:caps/>
          <w:sz w:val="24"/>
          <w:szCs w:val="24"/>
        </w:rPr>
        <w:t>(&amp;</w:t>
      </w:r>
      <w:r w:rsidRPr="0070517A">
        <w:rPr>
          <w:rFonts w:ascii="Times New Roman" w:hAnsi="Times New Roman"/>
          <w:sz w:val="24"/>
          <w:szCs w:val="24"/>
        </w:rPr>
        <w:t>data_1,&amp;data_2,........&amp;data_n);</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Example:  </w:t>
      </w:r>
      <w:r w:rsidRPr="0070517A">
        <w:rPr>
          <w:rFonts w:ascii="Times New Roman" w:hAnsi="Times New Roman"/>
          <w:sz w:val="24"/>
          <w:szCs w:val="24"/>
        </w:rPr>
        <w:t>SQL&gt;</w:t>
      </w:r>
      <w:r w:rsidRPr="0070517A">
        <w:rPr>
          <w:rFonts w:ascii="Times New Roman" w:hAnsi="Times New Roman"/>
          <w:caps/>
          <w:sz w:val="24"/>
          <w:szCs w:val="24"/>
        </w:rPr>
        <w:t xml:space="preserve">insert into </w:t>
      </w:r>
      <w:r w:rsidRPr="0070517A">
        <w:rPr>
          <w:rFonts w:ascii="Times New Roman" w:hAnsi="Times New Roman"/>
          <w:sz w:val="24"/>
          <w:szCs w:val="24"/>
        </w:rPr>
        <w:t xml:space="preserve">student(sno,sname,class,address)    </w:t>
      </w:r>
    </w:p>
    <w:p w:rsidR="000572CB" w:rsidRPr="0070517A" w:rsidRDefault="000572CB" w:rsidP="000572CB">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 xml:space="preserve">      VALUES(&amp;sno,’&amp;sname’,’&amp;class’,’&amp;address’);</w:t>
      </w:r>
    </w:p>
    <w:p w:rsidR="000572CB" w:rsidRPr="0070517A" w:rsidRDefault="000572CB" w:rsidP="000572CB">
      <w:pPr>
        <w:autoSpaceDE w:val="0"/>
        <w:autoSpaceDN w:val="0"/>
        <w:adjustRightInd w:val="0"/>
        <w:spacing w:after="0" w:line="360" w:lineRule="auto"/>
        <w:ind w:left="1440" w:firstLine="720"/>
        <w:rPr>
          <w:rFonts w:ascii="Times New Roman" w:hAnsi="Times New Roman"/>
          <w:sz w:val="24"/>
          <w:szCs w:val="24"/>
        </w:rPr>
      </w:pPr>
      <w:r w:rsidRPr="0070517A">
        <w:rPr>
          <w:rFonts w:ascii="Times New Roman" w:hAnsi="Times New Roman"/>
          <w:sz w:val="24"/>
          <w:szCs w:val="24"/>
        </w:rPr>
        <w:t>Enter value for sno: 101</w:t>
      </w:r>
    </w:p>
    <w:p w:rsidR="000572CB" w:rsidRPr="0070517A" w:rsidRDefault="000572CB" w:rsidP="000572CB">
      <w:pPr>
        <w:autoSpaceDE w:val="0"/>
        <w:autoSpaceDN w:val="0"/>
        <w:adjustRightInd w:val="0"/>
        <w:spacing w:after="0" w:line="360" w:lineRule="auto"/>
        <w:ind w:left="1440" w:firstLine="720"/>
        <w:rPr>
          <w:rFonts w:ascii="Times New Roman" w:hAnsi="Times New Roman"/>
          <w:sz w:val="24"/>
          <w:szCs w:val="24"/>
        </w:rPr>
      </w:pPr>
      <w:r w:rsidRPr="0070517A">
        <w:rPr>
          <w:rFonts w:ascii="Times New Roman" w:hAnsi="Times New Roman"/>
          <w:sz w:val="24"/>
          <w:szCs w:val="24"/>
        </w:rPr>
        <w:t>Enter value for name: Ravi</w:t>
      </w:r>
    </w:p>
    <w:p w:rsidR="000572CB" w:rsidRPr="0070517A" w:rsidRDefault="000572CB" w:rsidP="000572CB">
      <w:pPr>
        <w:autoSpaceDE w:val="0"/>
        <w:autoSpaceDN w:val="0"/>
        <w:adjustRightInd w:val="0"/>
        <w:spacing w:after="0" w:line="360" w:lineRule="auto"/>
        <w:ind w:left="1440" w:firstLine="720"/>
        <w:rPr>
          <w:rFonts w:ascii="Times New Roman" w:hAnsi="Times New Roman"/>
          <w:sz w:val="24"/>
          <w:szCs w:val="24"/>
        </w:rPr>
      </w:pPr>
      <w:r w:rsidRPr="0070517A">
        <w:rPr>
          <w:rFonts w:ascii="Times New Roman" w:hAnsi="Times New Roman"/>
          <w:sz w:val="24"/>
          <w:szCs w:val="24"/>
        </w:rPr>
        <w:t>Enter value for class: M.Tech</w:t>
      </w:r>
    </w:p>
    <w:p w:rsidR="00B46612" w:rsidRDefault="000572CB" w:rsidP="00B46612">
      <w:pPr>
        <w:autoSpaceDE w:val="0"/>
        <w:autoSpaceDN w:val="0"/>
        <w:adjustRightInd w:val="0"/>
        <w:spacing w:after="0" w:line="360" w:lineRule="auto"/>
        <w:ind w:left="1440" w:firstLine="720"/>
        <w:rPr>
          <w:rFonts w:ascii="Times New Roman" w:hAnsi="Times New Roman"/>
          <w:sz w:val="24"/>
          <w:szCs w:val="24"/>
        </w:rPr>
      </w:pPr>
      <w:r w:rsidRPr="0070517A">
        <w:rPr>
          <w:rFonts w:ascii="Times New Roman" w:hAnsi="Times New Roman"/>
          <w:sz w:val="24"/>
          <w:szCs w:val="24"/>
        </w:rPr>
        <w:t>Enter value for name: Palakol</w:t>
      </w:r>
    </w:p>
    <w:p w:rsidR="000572CB" w:rsidRPr="0070517A" w:rsidRDefault="000572CB" w:rsidP="00B46612">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caps/>
          <w:sz w:val="24"/>
          <w:szCs w:val="24"/>
        </w:rPr>
        <w:lastRenderedPageBreak/>
        <w:t xml:space="preserve">2. update-set-WHERE: </w:t>
      </w:r>
      <w:r w:rsidRPr="0070517A">
        <w:rPr>
          <w:rFonts w:ascii="Times New Roman" w:hAnsi="Times New Roman"/>
          <w:caps/>
          <w:sz w:val="24"/>
          <w:szCs w:val="24"/>
        </w:rPr>
        <w:t>T</w:t>
      </w:r>
      <w:r w:rsidRPr="0070517A">
        <w:rPr>
          <w:rFonts w:ascii="Times New Roman" w:hAnsi="Times New Roman"/>
          <w:sz w:val="24"/>
          <w:szCs w:val="24"/>
        </w:rPr>
        <w:t>his is used to update the content of a record in a relation.</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Syntax: </w:t>
      </w:r>
      <w:r w:rsidRPr="0070517A">
        <w:rPr>
          <w:rFonts w:ascii="Times New Roman" w:hAnsi="Times New Roman"/>
          <w:sz w:val="24"/>
          <w:szCs w:val="24"/>
        </w:rPr>
        <w:t xml:space="preserve"> SQL&gt;</w:t>
      </w:r>
      <w:r w:rsidRPr="0070517A">
        <w:rPr>
          <w:rFonts w:ascii="Times New Roman" w:hAnsi="Times New Roman"/>
          <w:caps/>
          <w:sz w:val="24"/>
          <w:szCs w:val="24"/>
        </w:rPr>
        <w:t xml:space="preserve">update </w:t>
      </w:r>
      <w:r w:rsidRPr="0070517A">
        <w:rPr>
          <w:rFonts w:ascii="Times New Roman" w:hAnsi="Times New Roman"/>
          <w:sz w:val="24"/>
          <w:szCs w:val="24"/>
        </w:rPr>
        <w:t xml:space="preserve">relation name </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caps/>
          <w:sz w:val="24"/>
          <w:szCs w:val="24"/>
        </w:rPr>
        <w:t>set f</w:t>
      </w:r>
      <w:r w:rsidRPr="0070517A">
        <w:rPr>
          <w:rFonts w:ascii="Times New Roman" w:hAnsi="Times New Roman"/>
          <w:sz w:val="24"/>
          <w:szCs w:val="24"/>
        </w:rPr>
        <w:t>ield_name1=data,field_name2=data,……..</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caps/>
          <w:sz w:val="24"/>
          <w:szCs w:val="24"/>
        </w:rPr>
        <w:t xml:space="preserve">where </w:t>
      </w:r>
      <w:r w:rsidRPr="0070517A">
        <w:rPr>
          <w:rFonts w:ascii="Times New Roman" w:hAnsi="Times New Roman"/>
          <w:sz w:val="24"/>
          <w:szCs w:val="24"/>
        </w:rPr>
        <w:t xml:space="preserve">field_name=data; </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Example:</w:t>
      </w:r>
      <w:r w:rsidRPr="0070517A">
        <w:rPr>
          <w:rFonts w:ascii="Times New Roman" w:hAnsi="Times New Roman"/>
          <w:sz w:val="24"/>
          <w:szCs w:val="24"/>
        </w:rPr>
        <w:tab/>
        <w:t>SQL&gt;</w:t>
      </w:r>
      <w:r w:rsidRPr="0070517A">
        <w:rPr>
          <w:rFonts w:ascii="Times New Roman" w:hAnsi="Times New Roman"/>
          <w:caps/>
          <w:sz w:val="24"/>
          <w:szCs w:val="24"/>
        </w:rPr>
        <w:t xml:space="preserve">update </w:t>
      </w:r>
      <w:r w:rsidRPr="0070517A">
        <w:rPr>
          <w:rFonts w:ascii="Times New Roman" w:hAnsi="Times New Roman"/>
          <w:sz w:val="24"/>
          <w:szCs w:val="24"/>
        </w:rPr>
        <w:t xml:space="preserve">student </w:t>
      </w:r>
      <w:r w:rsidRPr="0070517A">
        <w:rPr>
          <w:rFonts w:ascii="Times New Roman" w:hAnsi="Times New Roman"/>
          <w:caps/>
          <w:sz w:val="24"/>
          <w:szCs w:val="24"/>
        </w:rPr>
        <w:t>set</w:t>
      </w:r>
      <w:r w:rsidRPr="0070517A">
        <w:rPr>
          <w:rFonts w:ascii="Times New Roman" w:hAnsi="Times New Roman"/>
          <w:sz w:val="24"/>
          <w:szCs w:val="24"/>
        </w:rPr>
        <w:t xml:space="preserve"> sname = ‘kumar’ WHERE sno=1;</w:t>
      </w:r>
    </w:p>
    <w:p w:rsidR="000572CB" w:rsidRPr="0070517A" w:rsidRDefault="000572CB" w:rsidP="000572CB">
      <w:pPr>
        <w:autoSpaceDE w:val="0"/>
        <w:autoSpaceDN w:val="0"/>
        <w:adjustRightInd w:val="0"/>
        <w:spacing w:after="0" w:line="360" w:lineRule="auto"/>
        <w:jc w:val="both"/>
        <w:rPr>
          <w:rFonts w:ascii="Times New Roman" w:hAnsi="Times New Roman"/>
          <w:b/>
          <w:bCs/>
          <w:caps/>
          <w:sz w:val="24"/>
          <w:szCs w:val="24"/>
        </w:rPr>
      </w:pPr>
    </w:p>
    <w:p w:rsidR="000572CB" w:rsidRPr="0070517A" w:rsidRDefault="000572CB" w:rsidP="000572CB">
      <w:p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
          <w:bCs/>
          <w:caps/>
          <w:sz w:val="24"/>
          <w:szCs w:val="24"/>
        </w:rPr>
        <w:t>3. delete-from</w:t>
      </w:r>
      <w:r w:rsidRPr="0070517A">
        <w:rPr>
          <w:rFonts w:ascii="Times New Roman" w:hAnsi="Times New Roman"/>
          <w:sz w:val="24"/>
          <w:szCs w:val="24"/>
        </w:rPr>
        <w:t>: This is used to delete all the records of a relation but it will retain the structure of that relation.</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sz w:val="24"/>
          <w:szCs w:val="24"/>
        </w:rPr>
        <w:t>a</w:t>
      </w:r>
      <w:r w:rsidRPr="0070517A">
        <w:rPr>
          <w:rFonts w:ascii="Times New Roman" w:hAnsi="Times New Roman"/>
          <w:b/>
          <w:bCs/>
          <w:caps/>
          <w:sz w:val="24"/>
          <w:szCs w:val="24"/>
        </w:rPr>
        <w:t>) delete-from</w:t>
      </w:r>
      <w:r w:rsidRPr="0070517A">
        <w:rPr>
          <w:rFonts w:ascii="Times New Roman" w:hAnsi="Times New Roman"/>
          <w:sz w:val="24"/>
          <w:szCs w:val="24"/>
        </w:rPr>
        <w:t>: This is used to delete all the records of relation.</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    Syntax:</w:t>
      </w:r>
      <w:r w:rsidRPr="0070517A">
        <w:rPr>
          <w:rFonts w:ascii="Times New Roman" w:hAnsi="Times New Roman"/>
          <w:b/>
          <w:sz w:val="24"/>
          <w:szCs w:val="24"/>
        </w:rPr>
        <w:tab/>
      </w:r>
      <w:r w:rsidRPr="0070517A">
        <w:rPr>
          <w:rFonts w:ascii="Times New Roman" w:hAnsi="Times New Roman"/>
          <w:sz w:val="24"/>
          <w:szCs w:val="24"/>
        </w:rPr>
        <w:t>SQL&gt;</w:t>
      </w:r>
      <w:r w:rsidRPr="0070517A">
        <w:rPr>
          <w:rFonts w:ascii="Times New Roman" w:hAnsi="Times New Roman"/>
          <w:caps/>
          <w:sz w:val="24"/>
          <w:szCs w:val="24"/>
        </w:rPr>
        <w:t xml:space="preserve">delete from </w:t>
      </w:r>
      <w:r w:rsidRPr="0070517A">
        <w:rPr>
          <w:rFonts w:ascii="Times New Roman" w:hAnsi="Times New Roman"/>
          <w:sz w:val="24"/>
          <w:szCs w:val="24"/>
        </w:rPr>
        <w:t>relation_name;</w:t>
      </w:r>
    </w:p>
    <w:p w:rsidR="000572CB"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caps/>
          <w:sz w:val="24"/>
          <w:szCs w:val="24"/>
        </w:rPr>
        <w:t xml:space="preserve">   e</w:t>
      </w:r>
      <w:r w:rsidRPr="0070517A">
        <w:rPr>
          <w:rFonts w:ascii="Times New Roman" w:hAnsi="Times New Roman"/>
          <w:b/>
          <w:sz w:val="24"/>
          <w:szCs w:val="24"/>
        </w:rPr>
        <w:t>xample:</w:t>
      </w:r>
      <w:r w:rsidRPr="0070517A">
        <w:rPr>
          <w:rFonts w:ascii="Times New Roman" w:hAnsi="Times New Roman"/>
          <w:sz w:val="24"/>
          <w:szCs w:val="24"/>
        </w:rPr>
        <w:tab/>
        <w:t>SQL&gt;</w:t>
      </w:r>
      <w:r w:rsidRPr="0070517A">
        <w:rPr>
          <w:rFonts w:ascii="Times New Roman" w:hAnsi="Times New Roman"/>
          <w:caps/>
          <w:sz w:val="24"/>
          <w:szCs w:val="24"/>
        </w:rPr>
        <w:t xml:space="preserve">delete from </w:t>
      </w:r>
      <w:r w:rsidRPr="0070517A">
        <w:rPr>
          <w:rFonts w:ascii="Times New Roman" w:hAnsi="Times New Roman"/>
          <w:sz w:val="24"/>
          <w:szCs w:val="24"/>
        </w:rPr>
        <w:t>std;</w:t>
      </w:r>
    </w:p>
    <w:p w:rsidR="00B46612" w:rsidRPr="0070517A" w:rsidRDefault="00B46612" w:rsidP="000572CB">
      <w:pPr>
        <w:autoSpaceDE w:val="0"/>
        <w:autoSpaceDN w:val="0"/>
        <w:adjustRightInd w:val="0"/>
        <w:spacing w:after="0" w:line="360" w:lineRule="auto"/>
        <w:rPr>
          <w:rFonts w:ascii="Times New Roman" w:hAnsi="Times New Roman"/>
          <w:sz w:val="24"/>
          <w:szCs w:val="24"/>
        </w:rPr>
      </w:pP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sz w:val="24"/>
          <w:szCs w:val="24"/>
        </w:rPr>
        <w:t xml:space="preserve"> b) </w:t>
      </w:r>
      <w:r w:rsidRPr="0070517A">
        <w:rPr>
          <w:rFonts w:ascii="Times New Roman" w:hAnsi="Times New Roman"/>
          <w:b/>
          <w:bCs/>
          <w:caps/>
          <w:sz w:val="24"/>
          <w:szCs w:val="24"/>
        </w:rPr>
        <w:t>delete -from-WHERE:</w:t>
      </w:r>
      <w:r w:rsidRPr="0070517A">
        <w:rPr>
          <w:rFonts w:ascii="Times New Roman" w:hAnsi="Times New Roman"/>
          <w:sz w:val="24"/>
          <w:szCs w:val="24"/>
        </w:rPr>
        <w:t xml:space="preserve"> This is used to delete a selected record from a relation.</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    Syntax:</w:t>
      </w:r>
      <w:r w:rsidRPr="0070517A">
        <w:rPr>
          <w:rFonts w:ascii="Times New Roman" w:hAnsi="Times New Roman"/>
          <w:b/>
          <w:sz w:val="24"/>
          <w:szCs w:val="24"/>
        </w:rPr>
        <w:tab/>
      </w:r>
      <w:r w:rsidRPr="0070517A">
        <w:rPr>
          <w:rFonts w:ascii="Times New Roman" w:hAnsi="Times New Roman"/>
          <w:sz w:val="24"/>
          <w:szCs w:val="24"/>
        </w:rPr>
        <w:t>SQL&gt;</w:t>
      </w:r>
      <w:r w:rsidRPr="0070517A">
        <w:rPr>
          <w:rFonts w:ascii="Times New Roman" w:hAnsi="Times New Roman"/>
          <w:caps/>
          <w:sz w:val="24"/>
          <w:szCs w:val="24"/>
        </w:rPr>
        <w:t xml:space="preserve">delete from </w:t>
      </w:r>
      <w:r w:rsidRPr="0070517A">
        <w:rPr>
          <w:rFonts w:ascii="Times New Roman" w:hAnsi="Times New Roman"/>
          <w:sz w:val="24"/>
          <w:szCs w:val="24"/>
        </w:rPr>
        <w:t>relation_name WHERE condition;</w:t>
      </w:r>
    </w:p>
    <w:p w:rsidR="000572CB" w:rsidRPr="0070517A" w:rsidRDefault="000572CB" w:rsidP="000572CB">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   Example:</w:t>
      </w:r>
      <w:r w:rsidRPr="0070517A">
        <w:rPr>
          <w:rFonts w:ascii="Times New Roman" w:hAnsi="Times New Roman"/>
          <w:sz w:val="24"/>
          <w:szCs w:val="24"/>
        </w:rPr>
        <w:tab/>
        <w:t>SQL&gt;</w:t>
      </w:r>
      <w:r w:rsidRPr="0070517A">
        <w:rPr>
          <w:rFonts w:ascii="Times New Roman" w:hAnsi="Times New Roman"/>
          <w:caps/>
          <w:sz w:val="24"/>
          <w:szCs w:val="24"/>
        </w:rPr>
        <w:t>delete from</w:t>
      </w:r>
      <w:r w:rsidRPr="0070517A">
        <w:rPr>
          <w:rFonts w:ascii="Times New Roman" w:hAnsi="Times New Roman"/>
          <w:sz w:val="24"/>
          <w:szCs w:val="24"/>
        </w:rPr>
        <w:t xml:space="preserve"> student WHERE sno = 2;</w:t>
      </w:r>
    </w:p>
    <w:p w:rsidR="000572CB" w:rsidRPr="0070517A" w:rsidRDefault="000572CB">
      <w:pPr>
        <w:rPr>
          <w:rFonts w:ascii="Times New Roman" w:hAnsi="Times New Roman"/>
          <w:sz w:val="24"/>
          <w:szCs w:val="24"/>
        </w:rPr>
      </w:pPr>
    </w:p>
    <w:p w:rsidR="006F580D" w:rsidRPr="0070517A" w:rsidRDefault="006F580D">
      <w:pPr>
        <w:rPr>
          <w:rFonts w:ascii="Times New Roman" w:hAnsi="Times New Roman"/>
          <w:sz w:val="24"/>
          <w:szCs w:val="24"/>
        </w:rPr>
      </w:pPr>
    </w:p>
    <w:p w:rsidR="006F580D" w:rsidRPr="0070517A" w:rsidRDefault="006F580D">
      <w:pPr>
        <w:rPr>
          <w:rFonts w:ascii="Times New Roman" w:hAnsi="Times New Roman"/>
          <w:sz w:val="24"/>
          <w:szCs w:val="24"/>
        </w:rPr>
      </w:pPr>
    </w:p>
    <w:p w:rsidR="006F580D" w:rsidRPr="0070517A" w:rsidRDefault="006F580D">
      <w:pPr>
        <w:rPr>
          <w:rFonts w:ascii="Times New Roman" w:hAnsi="Times New Roman"/>
          <w:sz w:val="24"/>
          <w:szCs w:val="24"/>
        </w:rPr>
      </w:pPr>
    </w:p>
    <w:p w:rsidR="006F580D" w:rsidRPr="0070517A" w:rsidRDefault="006F580D">
      <w:pPr>
        <w:rPr>
          <w:rFonts w:ascii="Times New Roman" w:hAnsi="Times New Roman"/>
          <w:sz w:val="24"/>
          <w:szCs w:val="24"/>
        </w:rPr>
      </w:pPr>
    </w:p>
    <w:p w:rsidR="006F580D" w:rsidRPr="0070517A" w:rsidRDefault="006F580D">
      <w:pPr>
        <w:rPr>
          <w:rFonts w:ascii="Times New Roman" w:hAnsi="Times New Roman"/>
          <w:sz w:val="24"/>
          <w:szCs w:val="24"/>
        </w:rPr>
      </w:pPr>
    </w:p>
    <w:p w:rsidR="006F580D" w:rsidRPr="0070517A" w:rsidRDefault="006F580D">
      <w:pPr>
        <w:rPr>
          <w:rFonts w:ascii="Times New Roman" w:hAnsi="Times New Roman"/>
          <w:sz w:val="24"/>
          <w:szCs w:val="24"/>
        </w:rPr>
      </w:pPr>
    </w:p>
    <w:p w:rsidR="006F580D" w:rsidRPr="0070517A" w:rsidRDefault="006F580D">
      <w:pPr>
        <w:rPr>
          <w:rFonts w:ascii="Times New Roman" w:hAnsi="Times New Roman"/>
          <w:sz w:val="24"/>
          <w:szCs w:val="24"/>
        </w:rPr>
      </w:pPr>
    </w:p>
    <w:p w:rsidR="006F580D" w:rsidRPr="0070517A" w:rsidRDefault="006F580D">
      <w:pPr>
        <w:rPr>
          <w:rFonts w:ascii="Times New Roman" w:hAnsi="Times New Roman"/>
          <w:sz w:val="24"/>
          <w:szCs w:val="24"/>
        </w:rPr>
      </w:pPr>
    </w:p>
    <w:p w:rsidR="006F580D" w:rsidRPr="0070517A" w:rsidRDefault="006F580D">
      <w:pPr>
        <w:rPr>
          <w:rFonts w:ascii="Times New Roman" w:hAnsi="Times New Roman"/>
          <w:sz w:val="24"/>
          <w:szCs w:val="24"/>
        </w:rPr>
      </w:pPr>
    </w:p>
    <w:p w:rsidR="006F580D" w:rsidRPr="0070517A" w:rsidRDefault="006F580D">
      <w:pPr>
        <w:rPr>
          <w:rFonts w:ascii="Times New Roman" w:hAnsi="Times New Roman"/>
          <w:sz w:val="24"/>
          <w:szCs w:val="24"/>
        </w:rPr>
      </w:pPr>
    </w:p>
    <w:p w:rsidR="006F580D" w:rsidRPr="0070517A" w:rsidRDefault="006F580D">
      <w:pPr>
        <w:rPr>
          <w:rFonts w:ascii="Times New Roman" w:hAnsi="Times New Roman"/>
          <w:sz w:val="24"/>
          <w:szCs w:val="24"/>
        </w:rPr>
      </w:pPr>
    </w:p>
    <w:p w:rsidR="00B46612" w:rsidRDefault="00B46612" w:rsidP="006F580D">
      <w:pPr>
        <w:autoSpaceDE w:val="0"/>
        <w:autoSpaceDN w:val="0"/>
        <w:adjustRightInd w:val="0"/>
        <w:spacing w:after="0" w:line="360" w:lineRule="auto"/>
        <w:jc w:val="center"/>
        <w:rPr>
          <w:rFonts w:ascii="Times New Roman" w:hAnsi="Times New Roman"/>
          <w:sz w:val="24"/>
          <w:szCs w:val="24"/>
        </w:rPr>
      </w:pPr>
    </w:p>
    <w:p w:rsidR="00225D0E" w:rsidRDefault="006F580D" w:rsidP="006F580D">
      <w:pPr>
        <w:autoSpaceDE w:val="0"/>
        <w:autoSpaceDN w:val="0"/>
        <w:adjustRightInd w:val="0"/>
        <w:spacing w:after="0" w:line="360" w:lineRule="auto"/>
        <w:jc w:val="center"/>
        <w:rPr>
          <w:rFonts w:ascii="Times New Roman" w:hAnsi="Times New Roman"/>
          <w:bCs/>
          <w:caps/>
          <w:sz w:val="24"/>
          <w:szCs w:val="24"/>
        </w:rPr>
      </w:pPr>
      <w:r w:rsidRPr="0070517A">
        <w:rPr>
          <w:rFonts w:ascii="Times New Roman" w:hAnsi="Times New Roman"/>
          <w:b/>
          <w:bCs/>
          <w:caps/>
          <w:sz w:val="24"/>
          <w:szCs w:val="24"/>
        </w:rPr>
        <w:lastRenderedPageBreak/>
        <w:t xml:space="preserve">Experiment NUmber- 4. </w:t>
      </w:r>
    </w:p>
    <w:p w:rsidR="006F580D" w:rsidRPr="0070517A" w:rsidRDefault="001F37ED" w:rsidP="006F580D">
      <w:pPr>
        <w:autoSpaceDE w:val="0"/>
        <w:autoSpaceDN w:val="0"/>
        <w:adjustRightInd w:val="0"/>
        <w:spacing w:after="0" w:line="360" w:lineRule="auto"/>
        <w:jc w:val="center"/>
        <w:rPr>
          <w:rFonts w:ascii="Times New Roman" w:hAnsi="Times New Roman"/>
          <w:bCs/>
          <w:sz w:val="24"/>
          <w:szCs w:val="24"/>
        </w:rPr>
      </w:pPr>
      <w:r w:rsidRPr="0070517A">
        <w:rPr>
          <w:rFonts w:ascii="Times New Roman" w:hAnsi="Times New Roman"/>
          <w:bCs/>
          <w:sz w:val="24"/>
          <w:szCs w:val="24"/>
        </w:rPr>
        <w:t>DRL</w:t>
      </w:r>
      <w:r w:rsidR="006340EA">
        <w:rPr>
          <w:rFonts w:ascii="Times New Roman" w:hAnsi="Times New Roman"/>
          <w:bCs/>
          <w:sz w:val="24"/>
          <w:szCs w:val="24"/>
        </w:rPr>
        <w:t xml:space="preserve"> </w:t>
      </w:r>
      <w:r w:rsidRPr="0070517A">
        <w:rPr>
          <w:rFonts w:ascii="Times New Roman" w:hAnsi="Times New Roman"/>
          <w:bCs/>
          <w:sz w:val="24"/>
          <w:szCs w:val="24"/>
        </w:rPr>
        <w:t>(DATA RETRIEVAL LANGUAGE)</w:t>
      </w:r>
      <w:r w:rsidR="006340EA">
        <w:rPr>
          <w:rFonts w:ascii="Times New Roman" w:hAnsi="Times New Roman"/>
          <w:bCs/>
          <w:sz w:val="24"/>
          <w:szCs w:val="24"/>
        </w:rPr>
        <w:t xml:space="preserve"> </w:t>
      </w:r>
      <w:r w:rsidR="006340EA">
        <w:rPr>
          <w:rFonts w:ascii="Times New Roman" w:hAnsi="Times New Roman"/>
          <w:bCs/>
          <w:caps/>
          <w:sz w:val="24"/>
          <w:szCs w:val="24"/>
        </w:rPr>
        <w:t>Commands</w:t>
      </w:r>
    </w:p>
    <w:p w:rsidR="00F9121E" w:rsidRPr="0070517A" w:rsidRDefault="00F9121E" w:rsidP="00F9121E">
      <w:pPr>
        <w:autoSpaceDE w:val="0"/>
        <w:autoSpaceDN w:val="0"/>
        <w:adjustRightInd w:val="0"/>
        <w:spacing w:after="0" w:line="360" w:lineRule="auto"/>
        <w:jc w:val="both"/>
        <w:rPr>
          <w:rFonts w:ascii="Times New Roman" w:hAnsi="Times New Roman"/>
          <w:b/>
          <w:bCs/>
          <w:sz w:val="24"/>
          <w:szCs w:val="24"/>
          <w:u w:val="single"/>
        </w:rPr>
      </w:pPr>
    </w:p>
    <w:p w:rsidR="00F9121E" w:rsidRPr="0070517A" w:rsidRDefault="00F9121E" w:rsidP="00F9121E">
      <w:pPr>
        <w:autoSpaceDE w:val="0"/>
        <w:autoSpaceDN w:val="0"/>
        <w:adjustRightInd w:val="0"/>
        <w:spacing w:after="0" w:line="360" w:lineRule="auto"/>
        <w:jc w:val="both"/>
        <w:rPr>
          <w:rFonts w:ascii="Times New Roman" w:hAnsi="Times New Roman"/>
          <w:bCs/>
          <w:color w:val="000000"/>
          <w:sz w:val="24"/>
          <w:szCs w:val="24"/>
        </w:rPr>
      </w:pPr>
      <w:r w:rsidRPr="0070517A">
        <w:rPr>
          <w:rFonts w:ascii="Times New Roman" w:hAnsi="Times New Roman"/>
          <w:bCs/>
          <w:sz w:val="24"/>
          <w:szCs w:val="24"/>
        </w:rPr>
        <w:t xml:space="preserve">DRL(DATA RETRIEVAL LANGUAGE): </w:t>
      </w:r>
      <w:r w:rsidRPr="0070517A">
        <w:rPr>
          <w:rStyle w:val="apple-style-span"/>
          <w:rFonts w:ascii="Times New Roman" w:hAnsi="Times New Roman"/>
          <w:color w:val="000000"/>
          <w:sz w:val="24"/>
          <w:szCs w:val="24"/>
        </w:rPr>
        <w:t xml:space="preserve">Retrieves data from one or more tables. </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sz w:val="24"/>
          <w:szCs w:val="24"/>
        </w:rPr>
        <w:t xml:space="preserve">1. </w:t>
      </w:r>
      <w:r w:rsidRPr="0070517A">
        <w:rPr>
          <w:rFonts w:ascii="Times New Roman" w:hAnsi="Times New Roman"/>
          <w:b/>
          <w:bCs/>
          <w:caps/>
          <w:sz w:val="24"/>
          <w:szCs w:val="24"/>
        </w:rPr>
        <w:t>select from</w:t>
      </w:r>
      <w:r w:rsidRPr="0070517A">
        <w:rPr>
          <w:rFonts w:ascii="Times New Roman" w:hAnsi="Times New Roman"/>
          <w:b/>
          <w:bCs/>
          <w:sz w:val="24"/>
          <w:szCs w:val="24"/>
        </w:rPr>
        <w:t xml:space="preserve">: </w:t>
      </w:r>
      <w:r w:rsidRPr="0070517A">
        <w:rPr>
          <w:rFonts w:ascii="Times New Roman" w:hAnsi="Times New Roman"/>
          <w:sz w:val="24"/>
          <w:szCs w:val="24"/>
        </w:rPr>
        <w:t>To display all fields for all records.</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Syntax :</w:t>
      </w:r>
      <w:r w:rsidRPr="0070517A">
        <w:rPr>
          <w:rFonts w:ascii="Times New Roman" w:hAnsi="Times New Roman"/>
          <w:sz w:val="24"/>
          <w:szCs w:val="24"/>
        </w:rPr>
        <w:tab/>
      </w:r>
      <w:r w:rsidRPr="0070517A">
        <w:rPr>
          <w:rFonts w:ascii="Times New Roman" w:hAnsi="Times New Roman"/>
          <w:caps/>
          <w:sz w:val="24"/>
          <w:szCs w:val="24"/>
        </w:rPr>
        <w:t xml:space="preserve">select * from </w:t>
      </w:r>
      <w:r w:rsidRPr="0070517A">
        <w:rPr>
          <w:rFonts w:ascii="Times New Roman" w:hAnsi="Times New Roman"/>
          <w:sz w:val="24"/>
          <w:szCs w:val="24"/>
        </w:rPr>
        <w:t>relation_name;</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Example :</w:t>
      </w:r>
      <w:r w:rsidRPr="0070517A">
        <w:rPr>
          <w:rFonts w:ascii="Times New Roman" w:hAnsi="Times New Roman"/>
          <w:b/>
          <w:sz w:val="24"/>
          <w:szCs w:val="24"/>
        </w:rPr>
        <w:tab/>
      </w:r>
      <w:r w:rsidRPr="0070517A">
        <w:rPr>
          <w:rFonts w:ascii="Times New Roman" w:hAnsi="Times New Roman"/>
          <w:sz w:val="24"/>
          <w:szCs w:val="24"/>
        </w:rPr>
        <w:t>SQL&gt; select * from dept;</w:t>
      </w:r>
    </w:p>
    <w:p w:rsidR="00F9121E" w:rsidRPr="0070517A" w:rsidRDefault="00F9121E" w:rsidP="00F9121E">
      <w:pPr>
        <w:autoSpaceDE w:val="0"/>
        <w:autoSpaceDN w:val="0"/>
        <w:adjustRightInd w:val="0"/>
        <w:spacing w:after="0" w:line="360" w:lineRule="auto"/>
        <w:ind w:left="720" w:firstLine="720"/>
        <w:rPr>
          <w:rFonts w:ascii="Times New Roman" w:hAnsi="Times New Roman"/>
          <w:sz w:val="24"/>
          <w:szCs w:val="24"/>
        </w:rPr>
      </w:pPr>
      <w:r w:rsidRPr="0070517A">
        <w:rPr>
          <w:rFonts w:ascii="Times New Roman" w:hAnsi="Times New Roman"/>
          <w:sz w:val="24"/>
          <w:szCs w:val="24"/>
        </w:rPr>
        <w:t>DEPTNO</w:t>
      </w:r>
      <w:r w:rsidRPr="0070517A">
        <w:rPr>
          <w:rFonts w:ascii="Times New Roman" w:hAnsi="Times New Roman"/>
          <w:sz w:val="24"/>
          <w:szCs w:val="24"/>
        </w:rPr>
        <w:tab/>
        <w:t xml:space="preserve">DNAME              </w:t>
      </w:r>
      <w:r w:rsidRPr="0070517A">
        <w:rPr>
          <w:rFonts w:ascii="Times New Roman" w:hAnsi="Times New Roman"/>
          <w:sz w:val="24"/>
          <w:szCs w:val="24"/>
        </w:rPr>
        <w:tab/>
      </w:r>
    </w:p>
    <w:p w:rsidR="00F9121E" w:rsidRPr="0070517A" w:rsidRDefault="00F9121E" w:rsidP="00F9121E">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 xml:space="preserve">               --------  </w:t>
      </w:r>
      <w:r w:rsidRPr="0070517A">
        <w:rPr>
          <w:rFonts w:ascii="Times New Roman" w:hAnsi="Times New Roman"/>
          <w:sz w:val="24"/>
          <w:szCs w:val="24"/>
        </w:rPr>
        <w:tab/>
        <w:t xml:space="preserve">-----------   </w:t>
      </w:r>
      <w:r w:rsidRPr="0070517A">
        <w:rPr>
          <w:rFonts w:ascii="Times New Roman" w:hAnsi="Times New Roman"/>
          <w:sz w:val="24"/>
          <w:szCs w:val="24"/>
        </w:rPr>
        <w:tab/>
        <w:t xml:space="preserve">             </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10 </w:t>
      </w:r>
      <w:r w:rsidRPr="0070517A">
        <w:rPr>
          <w:rFonts w:ascii="Times New Roman" w:hAnsi="Times New Roman"/>
          <w:sz w:val="24"/>
          <w:szCs w:val="24"/>
        </w:rPr>
        <w:tab/>
        <w:t xml:space="preserve">          ACCOUNTING    </w:t>
      </w:r>
      <w:r w:rsidRPr="0070517A">
        <w:rPr>
          <w:rFonts w:ascii="Times New Roman" w:hAnsi="Times New Roman"/>
          <w:sz w:val="24"/>
          <w:szCs w:val="24"/>
        </w:rPr>
        <w:tab/>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20 </w:t>
      </w:r>
      <w:r w:rsidRPr="0070517A">
        <w:rPr>
          <w:rFonts w:ascii="Times New Roman" w:hAnsi="Times New Roman"/>
          <w:sz w:val="24"/>
          <w:szCs w:val="24"/>
        </w:rPr>
        <w:tab/>
        <w:t xml:space="preserve">          RESEARCH      </w:t>
      </w:r>
      <w:r w:rsidRPr="0070517A">
        <w:rPr>
          <w:rFonts w:ascii="Times New Roman" w:hAnsi="Times New Roman"/>
          <w:sz w:val="24"/>
          <w:szCs w:val="24"/>
        </w:rPr>
        <w:tab/>
        <w:t xml:space="preserve">            </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30 </w:t>
      </w:r>
      <w:r w:rsidRPr="0070517A">
        <w:rPr>
          <w:rFonts w:ascii="Times New Roman" w:hAnsi="Times New Roman"/>
          <w:sz w:val="24"/>
          <w:szCs w:val="24"/>
        </w:rPr>
        <w:tab/>
        <w:t xml:space="preserve">          SALES         </w:t>
      </w:r>
      <w:r w:rsidRPr="0070517A">
        <w:rPr>
          <w:rFonts w:ascii="Times New Roman" w:hAnsi="Times New Roman"/>
          <w:sz w:val="24"/>
          <w:szCs w:val="24"/>
        </w:rPr>
        <w:tab/>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40 </w:t>
      </w:r>
      <w:r w:rsidRPr="0070517A">
        <w:rPr>
          <w:rFonts w:ascii="Times New Roman" w:hAnsi="Times New Roman"/>
          <w:sz w:val="24"/>
          <w:szCs w:val="24"/>
        </w:rPr>
        <w:tab/>
        <w:t xml:space="preserve">          OPERATIONS</w:t>
      </w:r>
      <w:r w:rsidRPr="0070517A">
        <w:rPr>
          <w:rFonts w:ascii="Times New Roman" w:hAnsi="Times New Roman"/>
          <w:sz w:val="24"/>
          <w:szCs w:val="24"/>
        </w:rPr>
        <w:tab/>
      </w:r>
      <w:r w:rsidRPr="0070517A">
        <w:rPr>
          <w:rFonts w:ascii="Times New Roman" w:hAnsi="Times New Roman"/>
          <w:sz w:val="24"/>
          <w:szCs w:val="24"/>
        </w:rPr>
        <w:tab/>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bCs/>
          <w:sz w:val="24"/>
          <w:szCs w:val="24"/>
        </w:rPr>
        <w:t>2. S</w:t>
      </w:r>
      <w:r w:rsidRPr="0070517A">
        <w:rPr>
          <w:rFonts w:ascii="Times New Roman" w:hAnsi="Times New Roman"/>
          <w:b/>
          <w:bCs/>
          <w:caps/>
          <w:sz w:val="24"/>
          <w:szCs w:val="24"/>
        </w:rPr>
        <w:t xml:space="preserve">elect from: </w:t>
      </w:r>
      <w:r w:rsidRPr="0070517A">
        <w:rPr>
          <w:rFonts w:ascii="Times New Roman" w:hAnsi="Times New Roman"/>
          <w:b/>
          <w:bCs/>
          <w:sz w:val="24"/>
          <w:szCs w:val="24"/>
        </w:rPr>
        <w:t xml:space="preserve"> </w:t>
      </w:r>
      <w:r w:rsidRPr="0070517A">
        <w:rPr>
          <w:rFonts w:ascii="Times New Roman" w:hAnsi="Times New Roman"/>
          <w:sz w:val="24"/>
          <w:szCs w:val="24"/>
        </w:rPr>
        <w:t>To display a set of fields for all records of relation.</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sz w:val="24"/>
          <w:szCs w:val="24"/>
        </w:rPr>
        <w:tab/>
      </w:r>
      <w:r w:rsidRPr="0070517A">
        <w:rPr>
          <w:rFonts w:ascii="Times New Roman" w:hAnsi="Times New Roman"/>
          <w:sz w:val="24"/>
          <w:szCs w:val="24"/>
        </w:rPr>
        <w:tab/>
      </w:r>
      <w:r w:rsidRPr="0070517A">
        <w:rPr>
          <w:rFonts w:ascii="Times New Roman" w:hAnsi="Times New Roman"/>
          <w:caps/>
          <w:sz w:val="24"/>
          <w:szCs w:val="24"/>
        </w:rPr>
        <w:t xml:space="preserve">select </w:t>
      </w:r>
      <w:r w:rsidRPr="0070517A">
        <w:rPr>
          <w:rFonts w:ascii="Times New Roman" w:hAnsi="Times New Roman"/>
          <w:sz w:val="24"/>
          <w:szCs w:val="24"/>
        </w:rPr>
        <w:t>a set of fields FROM relation_name;</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Example:</w:t>
      </w:r>
      <w:r w:rsidRPr="0070517A">
        <w:rPr>
          <w:rFonts w:ascii="Times New Roman" w:hAnsi="Times New Roman"/>
          <w:b/>
          <w:sz w:val="24"/>
          <w:szCs w:val="24"/>
        </w:rPr>
        <w:tab/>
      </w:r>
      <w:r w:rsidRPr="0070517A">
        <w:rPr>
          <w:rFonts w:ascii="Times New Roman" w:hAnsi="Times New Roman"/>
          <w:sz w:val="24"/>
          <w:szCs w:val="24"/>
        </w:rPr>
        <w:t>SQL&gt; select deptno, dname from dept;</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              DEPTNO </w:t>
      </w:r>
      <w:r w:rsidRPr="0070517A">
        <w:rPr>
          <w:rFonts w:ascii="Times New Roman" w:hAnsi="Times New Roman"/>
          <w:sz w:val="24"/>
          <w:szCs w:val="24"/>
        </w:rPr>
        <w:tab/>
        <w:t xml:space="preserve">        DNAME</w:t>
      </w:r>
    </w:p>
    <w:p w:rsidR="00F9121E" w:rsidRPr="0070517A" w:rsidRDefault="006D3920" w:rsidP="00F9121E">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ab/>
        <w:t xml:space="preserve">               ------- </w:t>
      </w:r>
      <w:r>
        <w:rPr>
          <w:rFonts w:ascii="Times New Roman" w:hAnsi="Times New Roman"/>
          <w:sz w:val="24"/>
          <w:szCs w:val="24"/>
        </w:rPr>
        <w:tab/>
        <w:t xml:space="preserve">       </w:t>
      </w:r>
      <w:r w:rsidR="00F9121E" w:rsidRPr="0070517A">
        <w:rPr>
          <w:rFonts w:ascii="Times New Roman" w:hAnsi="Times New Roman"/>
          <w:sz w:val="24"/>
          <w:szCs w:val="24"/>
        </w:rPr>
        <w:t>----------</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Pr="0070517A">
        <w:rPr>
          <w:rFonts w:ascii="Times New Roman" w:hAnsi="Times New Roman"/>
          <w:sz w:val="24"/>
          <w:szCs w:val="24"/>
        </w:rPr>
        <w:tab/>
        <w:t xml:space="preserve">     10 </w:t>
      </w:r>
      <w:r w:rsidRPr="0070517A">
        <w:rPr>
          <w:rFonts w:ascii="Times New Roman" w:hAnsi="Times New Roman"/>
          <w:sz w:val="24"/>
          <w:szCs w:val="24"/>
        </w:rPr>
        <w:tab/>
      </w:r>
      <w:r w:rsidRPr="0070517A">
        <w:rPr>
          <w:rFonts w:ascii="Times New Roman" w:hAnsi="Times New Roman"/>
          <w:sz w:val="24"/>
          <w:szCs w:val="24"/>
        </w:rPr>
        <w:tab/>
        <w:t xml:space="preserve">       ACCOUNTING</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Pr="0070517A">
        <w:rPr>
          <w:rFonts w:ascii="Times New Roman" w:hAnsi="Times New Roman"/>
          <w:sz w:val="24"/>
          <w:szCs w:val="24"/>
        </w:rPr>
        <w:tab/>
        <w:t xml:space="preserve">    </w:t>
      </w:r>
      <w:r w:rsidR="006D3920">
        <w:rPr>
          <w:rFonts w:ascii="Times New Roman" w:hAnsi="Times New Roman"/>
          <w:sz w:val="24"/>
          <w:szCs w:val="24"/>
        </w:rPr>
        <w:t xml:space="preserve"> </w:t>
      </w:r>
      <w:r w:rsidRPr="0070517A">
        <w:rPr>
          <w:rFonts w:ascii="Times New Roman" w:hAnsi="Times New Roman"/>
          <w:sz w:val="24"/>
          <w:szCs w:val="24"/>
        </w:rPr>
        <w:t xml:space="preserve">20 </w:t>
      </w:r>
      <w:r w:rsidRPr="0070517A">
        <w:rPr>
          <w:rFonts w:ascii="Times New Roman" w:hAnsi="Times New Roman"/>
          <w:sz w:val="24"/>
          <w:szCs w:val="24"/>
        </w:rPr>
        <w:tab/>
      </w:r>
      <w:r w:rsidRPr="0070517A">
        <w:rPr>
          <w:rFonts w:ascii="Times New Roman" w:hAnsi="Times New Roman"/>
          <w:sz w:val="24"/>
          <w:szCs w:val="24"/>
        </w:rPr>
        <w:tab/>
        <w:t xml:space="preserve">       RESEARCH</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    </w:t>
      </w:r>
      <w:r w:rsidRPr="0070517A">
        <w:rPr>
          <w:rFonts w:ascii="Times New Roman" w:hAnsi="Times New Roman"/>
          <w:sz w:val="24"/>
          <w:szCs w:val="24"/>
        </w:rPr>
        <w:tab/>
        <w:t xml:space="preserve">   </w:t>
      </w:r>
      <w:r w:rsidR="006D3920">
        <w:rPr>
          <w:rFonts w:ascii="Times New Roman" w:hAnsi="Times New Roman"/>
          <w:sz w:val="24"/>
          <w:szCs w:val="24"/>
        </w:rPr>
        <w:t xml:space="preserve"> </w:t>
      </w:r>
      <w:r w:rsidRPr="0070517A">
        <w:rPr>
          <w:rFonts w:ascii="Times New Roman" w:hAnsi="Times New Roman"/>
          <w:sz w:val="24"/>
          <w:szCs w:val="24"/>
        </w:rPr>
        <w:t xml:space="preserve"> 30 </w:t>
      </w:r>
      <w:r w:rsidRPr="0070517A">
        <w:rPr>
          <w:rFonts w:ascii="Times New Roman" w:hAnsi="Times New Roman"/>
          <w:sz w:val="24"/>
          <w:szCs w:val="24"/>
        </w:rPr>
        <w:tab/>
      </w:r>
      <w:r w:rsidRPr="0070517A">
        <w:rPr>
          <w:rFonts w:ascii="Times New Roman" w:hAnsi="Times New Roman"/>
          <w:sz w:val="24"/>
          <w:szCs w:val="24"/>
        </w:rPr>
        <w:tab/>
        <w:t xml:space="preserve">       SALES</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3.</w:t>
      </w:r>
      <w:r w:rsidRPr="0070517A">
        <w:rPr>
          <w:rFonts w:ascii="Times New Roman" w:hAnsi="Times New Roman"/>
          <w:b/>
          <w:bCs/>
          <w:sz w:val="24"/>
          <w:szCs w:val="24"/>
        </w:rPr>
        <w:t xml:space="preserve"> </w:t>
      </w:r>
      <w:r w:rsidRPr="0070517A">
        <w:rPr>
          <w:rFonts w:ascii="Times New Roman" w:hAnsi="Times New Roman"/>
          <w:b/>
          <w:bCs/>
          <w:caps/>
          <w:sz w:val="24"/>
          <w:szCs w:val="24"/>
        </w:rPr>
        <w:t xml:space="preserve">select - from -WHERE: </w:t>
      </w:r>
      <w:r w:rsidRPr="0070517A">
        <w:rPr>
          <w:rFonts w:ascii="Times New Roman" w:hAnsi="Times New Roman"/>
          <w:sz w:val="24"/>
          <w:szCs w:val="24"/>
        </w:rPr>
        <w:t>This query is used to display a selected set of fields for a selected set of records of a relation.</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sz w:val="24"/>
          <w:szCs w:val="24"/>
        </w:rPr>
        <w:tab/>
      </w:r>
      <w:r w:rsidRPr="0070517A">
        <w:rPr>
          <w:rFonts w:ascii="Times New Roman" w:hAnsi="Times New Roman"/>
          <w:caps/>
          <w:sz w:val="24"/>
          <w:szCs w:val="24"/>
        </w:rPr>
        <w:t xml:space="preserve">select </w:t>
      </w:r>
      <w:r w:rsidRPr="0070517A">
        <w:rPr>
          <w:rFonts w:ascii="Times New Roman" w:hAnsi="Times New Roman"/>
          <w:sz w:val="24"/>
          <w:szCs w:val="24"/>
        </w:rPr>
        <w:t xml:space="preserve">a set of fields </w:t>
      </w:r>
      <w:r w:rsidRPr="0070517A">
        <w:rPr>
          <w:rFonts w:ascii="Times New Roman" w:hAnsi="Times New Roman"/>
          <w:caps/>
          <w:sz w:val="24"/>
          <w:szCs w:val="24"/>
        </w:rPr>
        <w:t>from</w:t>
      </w:r>
      <w:r w:rsidRPr="0070517A">
        <w:rPr>
          <w:rFonts w:ascii="Times New Roman" w:hAnsi="Times New Roman"/>
          <w:sz w:val="24"/>
          <w:szCs w:val="24"/>
        </w:rPr>
        <w:t xml:space="preserve"> relation_name </w:t>
      </w:r>
      <w:r w:rsidRPr="0070517A">
        <w:rPr>
          <w:rFonts w:ascii="Times New Roman" w:hAnsi="Times New Roman"/>
          <w:caps/>
          <w:sz w:val="24"/>
          <w:szCs w:val="24"/>
        </w:rPr>
        <w:t xml:space="preserve">where </w:t>
      </w:r>
      <w:r w:rsidRPr="0070517A">
        <w:rPr>
          <w:rFonts w:ascii="Times New Roman" w:hAnsi="Times New Roman"/>
          <w:sz w:val="24"/>
          <w:szCs w:val="24"/>
        </w:rPr>
        <w:t xml:space="preserve"> condition;</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Example: </w:t>
      </w:r>
      <w:r w:rsidRPr="0070517A">
        <w:rPr>
          <w:rFonts w:ascii="Times New Roman" w:hAnsi="Times New Roman"/>
          <w:sz w:val="24"/>
          <w:szCs w:val="24"/>
        </w:rPr>
        <w:t>SQL&gt; select * FROM dept WHERE deptno&lt;=20;</w:t>
      </w:r>
    </w:p>
    <w:p w:rsidR="004B272A"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004B272A" w:rsidRPr="0070517A">
        <w:rPr>
          <w:rFonts w:ascii="Times New Roman" w:hAnsi="Times New Roman"/>
          <w:sz w:val="24"/>
          <w:szCs w:val="24"/>
        </w:rPr>
        <w:tab/>
      </w:r>
      <w:r w:rsidRPr="0070517A">
        <w:rPr>
          <w:rFonts w:ascii="Times New Roman" w:hAnsi="Times New Roman"/>
          <w:sz w:val="24"/>
          <w:szCs w:val="24"/>
        </w:rPr>
        <w:t>DEPTNO</w:t>
      </w:r>
      <w:r w:rsidRPr="0070517A">
        <w:rPr>
          <w:rFonts w:ascii="Times New Roman" w:hAnsi="Times New Roman"/>
          <w:sz w:val="24"/>
          <w:szCs w:val="24"/>
        </w:rPr>
        <w:tab/>
        <w:t xml:space="preserve">DNAME       </w:t>
      </w:r>
      <w:r w:rsidRPr="0070517A">
        <w:rPr>
          <w:rFonts w:ascii="Times New Roman" w:hAnsi="Times New Roman"/>
          <w:sz w:val="24"/>
          <w:szCs w:val="24"/>
        </w:rPr>
        <w:tab/>
      </w:r>
    </w:p>
    <w:p w:rsidR="004B272A"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r>
      <w:r w:rsidR="004B272A" w:rsidRPr="0070517A">
        <w:rPr>
          <w:rFonts w:ascii="Times New Roman" w:hAnsi="Times New Roman"/>
          <w:sz w:val="24"/>
          <w:szCs w:val="24"/>
        </w:rPr>
        <w:tab/>
        <w:t xml:space="preserve"> </w:t>
      </w:r>
      <w:r w:rsidRPr="0070517A">
        <w:rPr>
          <w:rFonts w:ascii="Times New Roman" w:hAnsi="Times New Roman"/>
          <w:sz w:val="24"/>
          <w:szCs w:val="24"/>
        </w:rPr>
        <w:t xml:space="preserve">------ </w:t>
      </w:r>
      <w:r w:rsidRPr="0070517A">
        <w:rPr>
          <w:rFonts w:ascii="Times New Roman" w:hAnsi="Times New Roman"/>
          <w:sz w:val="24"/>
          <w:szCs w:val="24"/>
        </w:rPr>
        <w:tab/>
      </w:r>
      <w:r w:rsidR="004B272A" w:rsidRPr="0070517A">
        <w:rPr>
          <w:rFonts w:ascii="Times New Roman" w:hAnsi="Times New Roman"/>
          <w:sz w:val="24"/>
          <w:szCs w:val="24"/>
        </w:rPr>
        <w:t xml:space="preserve">               </w:t>
      </w:r>
      <w:r w:rsidRPr="0070517A">
        <w:rPr>
          <w:rFonts w:ascii="Times New Roman" w:hAnsi="Times New Roman"/>
          <w:sz w:val="24"/>
          <w:szCs w:val="24"/>
        </w:rPr>
        <w:t xml:space="preserve">----------- </w:t>
      </w:r>
      <w:r w:rsidRPr="0070517A">
        <w:rPr>
          <w:rFonts w:ascii="Times New Roman" w:hAnsi="Times New Roman"/>
          <w:sz w:val="24"/>
          <w:szCs w:val="24"/>
        </w:rPr>
        <w:tab/>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004B272A" w:rsidRPr="0070517A">
        <w:rPr>
          <w:rFonts w:ascii="Times New Roman" w:hAnsi="Times New Roman"/>
          <w:sz w:val="24"/>
          <w:szCs w:val="24"/>
        </w:rPr>
        <w:tab/>
      </w:r>
      <w:r w:rsidRPr="0070517A">
        <w:rPr>
          <w:rFonts w:ascii="Times New Roman" w:hAnsi="Times New Roman"/>
          <w:sz w:val="24"/>
          <w:szCs w:val="24"/>
        </w:rPr>
        <w:t xml:space="preserve">10 </w:t>
      </w:r>
      <w:r w:rsidRPr="0070517A">
        <w:rPr>
          <w:rFonts w:ascii="Times New Roman" w:hAnsi="Times New Roman"/>
          <w:sz w:val="24"/>
          <w:szCs w:val="24"/>
        </w:rPr>
        <w:tab/>
      </w:r>
      <w:r w:rsidRPr="0070517A">
        <w:rPr>
          <w:rFonts w:ascii="Times New Roman" w:hAnsi="Times New Roman"/>
          <w:sz w:val="24"/>
          <w:szCs w:val="24"/>
        </w:rPr>
        <w:tab/>
        <w:t xml:space="preserve">ACCOUNTING  </w:t>
      </w:r>
      <w:r w:rsidRPr="0070517A">
        <w:rPr>
          <w:rFonts w:ascii="Times New Roman" w:hAnsi="Times New Roman"/>
          <w:sz w:val="24"/>
          <w:szCs w:val="24"/>
        </w:rPr>
        <w:tab/>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004B272A" w:rsidRPr="0070517A">
        <w:rPr>
          <w:rFonts w:ascii="Times New Roman" w:hAnsi="Times New Roman"/>
          <w:sz w:val="24"/>
          <w:szCs w:val="24"/>
        </w:rPr>
        <w:tab/>
      </w:r>
      <w:r w:rsidRPr="0070517A">
        <w:rPr>
          <w:rFonts w:ascii="Times New Roman" w:hAnsi="Times New Roman"/>
          <w:sz w:val="24"/>
          <w:szCs w:val="24"/>
        </w:rPr>
        <w:t>20</w:t>
      </w:r>
      <w:r w:rsidRPr="0070517A">
        <w:rPr>
          <w:rFonts w:ascii="Times New Roman" w:hAnsi="Times New Roman"/>
          <w:sz w:val="24"/>
          <w:szCs w:val="24"/>
        </w:rPr>
        <w:tab/>
        <w:t xml:space="preserve"> </w:t>
      </w:r>
      <w:r w:rsidRPr="0070517A">
        <w:rPr>
          <w:rFonts w:ascii="Times New Roman" w:hAnsi="Times New Roman"/>
          <w:sz w:val="24"/>
          <w:szCs w:val="24"/>
        </w:rPr>
        <w:tab/>
        <w:t xml:space="preserve">RESEARCH    </w:t>
      </w:r>
    </w:p>
    <w:p w:rsidR="00F9121E" w:rsidRPr="0070517A" w:rsidRDefault="00F9121E" w:rsidP="00F9121E">
      <w:p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
          <w:bCs/>
          <w:sz w:val="24"/>
          <w:szCs w:val="24"/>
        </w:rPr>
        <w:lastRenderedPageBreak/>
        <w:t xml:space="preserve">4. </w:t>
      </w:r>
      <w:r w:rsidRPr="0070517A">
        <w:rPr>
          <w:rFonts w:ascii="Times New Roman" w:hAnsi="Times New Roman"/>
          <w:b/>
          <w:bCs/>
          <w:caps/>
          <w:sz w:val="24"/>
          <w:szCs w:val="24"/>
        </w:rPr>
        <w:t>select - from -group BY:</w:t>
      </w:r>
      <w:r w:rsidRPr="0070517A">
        <w:rPr>
          <w:rFonts w:ascii="Times New Roman" w:hAnsi="Times New Roman"/>
          <w:sz w:val="24"/>
          <w:szCs w:val="24"/>
        </w:rPr>
        <w:t xml:space="preserve"> This query is used to group to all the records in a relation together for each and every value of a specific key(s) and then display them for a selected set of fields the relation.</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Syntax: </w:t>
      </w:r>
      <w:r w:rsidRPr="0070517A">
        <w:rPr>
          <w:rFonts w:ascii="Times New Roman" w:hAnsi="Times New Roman"/>
          <w:caps/>
          <w:sz w:val="24"/>
          <w:szCs w:val="24"/>
        </w:rPr>
        <w:t xml:space="preserve">select </w:t>
      </w:r>
      <w:r w:rsidRPr="0070517A">
        <w:rPr>
          <w:rFonts w:ascii="Times New Roman" w:hAnsi="Times New Roman"/>
          <w:sz w:val="24"/>
          <w:szCs w:val="24"/>
        </w:rPr>
        <w:t>a set of fields FROM relation_name GROUP BY field_name;</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Example:</w:t>
      </w:r>
      <w:r w:rsidRPr="0070517A">
        <w:rPr>
          <w:rFonts w:ascii="Times New Roman" w:hAnsi="Times New Roman"/>
          <w:b/>
          <w:sz w:val="24"/>
          <w:szCs w:val="24"/>
        </w:rPr>
        <w:tab/>
      </w:r>
      <w:r w:rsidRPr="0070517A">
        <w:rPr>
          <w:rFonts w:ascii="Times New Roman" w:hAnsi="Times New Roman"/>
          <w:sz w:val="24"/>
          <w:szCs w:val="24"/>
        </w:rPr>
        <w:t>SQL&gt; SELECT EMPNO, SUM (SALARY) FROM EMP GROUP BY EMPNO;</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EMPNO </w:t>
      </w:r>
      <w:r w:rsidRPr="0070517A">
        <w:rPr>
          <w:rFonts w:ascii="Times New Roman" w:hAnsi="Times New Roman"/>
          <w:sz w:val="24"/>
          <w:szCs w:val="24"/>
        </w:rPr>
        <w:tab/>
        <w:t>SUM (SALARY)</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ab/>
        <w:t>------</w:t>
      </w:r>
      <w:r w:rsidRPr="0070517A">
        <w:rPr>
          <w:rFonts w:ascii="Times New Roman" w:hAnsi="Times New Roman"/>
          <w:sz w:val="24"/>
          <w:szCs w:val="24"/>
        </w:rPr>
        <w:tab/>
      </w:r>
      <w:r w:rsidR="006D3920">
        <w:rPr>
          <w:rFonts w:ascii="Times New Roman" w:hAnsi="Times New Roman"/>
          <w:sz w:val="24"/>
          <w:szCs w:val="24"/>
        </w:rPr>
        <w:t xml:space="preserve">              </w:t>
      </w:r>
      <w:r w:rsidR="004B272A" w:rsidRPr="0070517A">
        <w:rPr>
          <w:rFonts w:ascii="Times New Roman" w:hAnsi="Times New Roman"/>
          <w:sz w:val="24"/>
          <w:szCs w:val="24"/>
        </w:rPr>
        <w:t xml:space="preserve">  </w:t>
      </w:r>
      <w:r w:rsidRPr="0070517A">
        <w:rPr>
          <w:rFonts w:ascii="Times New Roman" w:hAnsi="Times New Roman"/>
          <w:sz w:val="24"/>
          <w:szCs w:val="24"/>
        </w:rPr>
        <w:t>----------</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  1        </w:t>
      </w:r>
      <w:r w:rsidR="004B272A" w:rsidRPr="0070517A">
        <w:rPr>
          <w:rFonts w:ascii="Times New Roman" w:hAnsi="Times New Roman"/>
          <w:sz w:val="24"/>
          <w:szCs w:val="24"/>
        </w:rPr>
        <w:t xml:space="preserve">                  </w:t>
      </w:r>
      <w:r w:rsidRPr="0070517A">
        <w:rPr>
          <w:rFonts w:ascii="Times New Roman" w:hAnsi="Times New Roman"/>
          <w:sz w:val="24"/>
          <w:szCs w:val="24"/>
        </w:rPr>
        <w:t>3000</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  2        </w:t>
      </w:r>
      <w:r w:rsidR="004B272A" w:rsidRPr="0070517A">
        <w:rPr>
          <w:rFonts w:ascii="Times New Roman" w:hAnsi="Times New Roman"/>
          <w:sz w:val="24"/>
          <w:szCs w:val="24"/>
        </w:rPr>
        <w:t xml:space="preserve">               </w:t>
      </w:r>
      <w:r w:rsidR="006D3920">
        <w:rPr>
          <w:rFonts w:ascii="Times New Roman" w:hAnsi="Times New Roman"/>
          <w:sz w:val="24"/>
          <w:szCs w:val="24"/>
        </w:rPr>
        <w:t xml:space="preserve"> </w:t>
      </w:r>
      <w:r w:rsidR="004B272A" w:rsidRPr="0070517A">
        <w:rPr>
          <w:rFonts w:ascii="Times New Roman" w:hAnsi="Times New Roman"/>
          <w:sz w:val="24"/>
          <w:szCs w:val="24"/>
        </w:rPr>
        <w:t xml:space="preserve">  </w:t>
      </w:r>
      <w:r w:rsidRPr="0070517A">
        <w:rPr>
          <w:rFonts w:ascii="Times New Roman" w:hAnsi="Times New Roman"/>
          <w:sz w:val="24"/>
          <w:szCs w:val="24"/>
        </w:rPr>
        <w:t>4000</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  3        </w:t>
      </w:r>
      <w:r w:rsidR="004B272A" w:rsidRPr="0070517A">
        <w:rPr>
          <w:rFonts w:ascii="Times New Roman" w:hAnsi="Times New Roman"/>
          <w:sz w:val="24"/>
          <w:szCs w:val="24"/>
        </w:rPr>
        <w:t xml:space="preserve">                 </w:t>
      </w:r>
      <w:r w:rsidR="006D3920">
        <w:rPr>
          <w:rFonts w:ascii="Times New Roman" w:hAnsi="Times New Roman"/>
          <w:sz w:val="24"/>
          <w:szCs w:val="24"/>
        </w:rPr>
        <w:t xml:space="preserve"> </w:t>
      </w:r>
      <w:r w:rsidRPr="0070517A">
        <w:rPr>
          <w:rFonts w:ascii="Times New Roman" w:hAnsi="Times New Roman"/>
          <w:sz w:val="24"/>
          <w:szCs w:val="24"/>
        </w:rPr>
        <w:t>5000</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  4       </w:t>
      </w:r>
      <w:r w:rsidR="004B272A" w:rsidRPr="0070517A">
        <w:rPr>
          <w:rFonts w:ascii="Times New Roman" w:hAnsi="Times New Roman"/>
          <w:sz w:val="24"/>
          <w:szCs w:val="24"/>
        </w:rPr>
        <w:t xml:space="preserve">                  </w:t>
      </w:r>
      <w:r w:rsidR="006D3920">
        <w:rPr>
          <w:rFonts w:ascii="Times New Roman" w:hAnsi="Times New Roman"/>
          <w:sz w:val="24"/>
          <w:szCs w:val="24"/>
        </w:rPr>
        <w:t xml:space="preserve"> </w:t>
      </w:r>
      <w:r w:rsidRPr="0070517A">
        <w:rPr>
          <w:rFonts w:ascii="Times New Roman" w:hAnsi="Times New Roman"/>
          <w:sz w:val="24"/>
          <w:szCs w:val="24"/>
        </w:rPr>
        <w:t>6000</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4</w:t>
      </w:r>
      <w:r w:rsidRPr="0070517A">
        <w:rPr>
          <w:rFonts w:ascii="Times New Roman" w:hAnsi="Times New Roman"/>
          <w:caps/>
          <w:sz w:val="24"/>
          <w:szCs w:val="24"/>
        </w:rPr>
        <w:t xml:space="preserve"> </w:t>
      </w:r>
      <w:r w:rsidRPr="0070517A">
        <w:rPr>
          <w:rFonts w:ascii="Times New Roman" w:hAnsi="Times New Roman"/>
          <w:sz w:val="24"/>
          <w:szCs w:val="24"/>
        </w:rPr>
        <w:t>rows selected.</w:t>
      </w:r>
    </w:p>
    <w:p w:rsidR="00F9121E" w:rsidRPr="0070517A" w:rsidRDefault="00F9121E" w:rsidP="00F9121E">
      <w:p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
          <w:bCs/>
          <w:sz w:val="24"/>
          <w:szCs w:val="24"/>
        </w:rPr>
        <w:t xml:space="preserve">5. </w:t>
      </w:r>
      <w:r w:rsidRPr="0070517A">
        <w:rPr>
          <w:rFonts w:ascii="Times New Roman" w:hAnsi="Times New Roman"/>
          <w:b/>
          <w:bCs/>
          <w:caps/>
          <w:sz w:val="24"/>
          <w:szCs w:val="24"/>
        </w:rPr>
        <w:t xml:space="preserve">select - from -order by: </w:t>
      </w:r>
      <w:r w:rsidRPr="0070517A">
        <w:rPr>
          <w:rFonts w:ascii="Times New Roman" w:hAnsi="Times New Roman"/>
          <w:caps/>
          <w:sz w:val="24"/>
          <w:szCs w:val="24"/>
        </w:rPr>
        <w:t>T</w:t>
      </w:r>
      <w:r w:rsidRPr="0070517A">
        <w:rPr>
          <w:rFonts w:ascii="Times New Roman" w:hAnsi="Times New Roman"/>
          <w:sz w:val="24"/>
          <w:szCs w:val="24"/>
        </w:rPr>
        <w:t xml:space="preserve">his query is used to display a selected set of fields from a relation in an ordered manner base on some </w:t>
      </w:r>
      <w:r w:rsidR="006D3920" w:rsidRPr="0070517A">
        <w:rPr>
          <w:rFonts w:ascii="Times New Roman" w:hAnsi="Times New Roman"/>
          <w:sz w:val="24"/>
          <w:szCs w:val="24"/>
        </w:rPr>
        <w:t>field</w:t>
      </w:r>
      <w:r w:rsidR="006D3920">
        <w:rPr>
          <w:rFonts w:ascii="Times New Roman" w:hAnsi="Times New Roman"/>
          <w:sz w:val="24"/>
          <w:szCs w:val="24"/>
        </w:rPr>
        <w:t xml:space="preserve"> (</w:t>
      </w:r>
      <w:r w:rsidR="006D3920" w:rsidRPr="006D3920">
        <w:rPr>
          <w:rFonts w:ascii="Times New Roman" w:hAnsi="Times New Roman"/>
          <w:sz w:val="24"/>
          <w:szCs w:val="24"/>
        </w:rPr>
        <w:t>ascending and descending order</w:t>
      </w:r>
      <w:r w:rsidR="006D3920">
        <w:rPr>
          <w:rFonts w:ascii="Times New Roman" w:hAnsi="Times New Roman"/>
          <w:sz w:val="24"/>
          <w:szCs w:val="24"/>
        </w:rPr>
        <w:t>)</w:t>
      </w:r>
      <w:r w:rsidRPr="0070517A">
        <w:rPr>
          <w:rFonts w:ascii="Times New Roman" w:hAnsi="Times New Roman"/>
          <w:sz w:val="24"/>
          <w:szCs w:val="24"/>
        </w:rPr>
        <w:t>.</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b/>
          <w:sz w:val="24"/>
          <w:szCs w:val="24"/>
        </w:rPr>
        <w:tab/>
      </w:r>
      <w:r w:rsidRPr="0070517A">
        <w:rPr>
          <w:rFonts w:ascii="Times New Roman" w:hAnsi="Times New Roman"/>
          <w:caps/>
          <w:sz w:val="24"/>
          <w:szCs w:val="24"/>
        </w:rPr>
        <w:t xml:space="preserve">select </w:t>
      </w:r>
      <w:r w:rsidRPr="0070517A">
        <w:rPr>
          <w:rFonts w:ascii="Times New Roman" w:hAnsi="Times New Roman"/>
          <w:sz w:val="24"/>
          <w:szCs w:val="24"/>
        </w:rPr>
        <w:t xml:space="preserve">a set of fields FROM relation_name </w:t>
      </w:r>
    </w:p>
    <w:p w:rsidR="00F9121E" w:rsidRPr="0070517A" w:rsidRDefault="00F9121E" w:rsidP="00F9121E">
      <w:pPr>
        <w:autoSpaceDE w:val="0"/>
        <w:autoSpaceDN w:val="0"/>
        <w:adjustRightInd w:val="0"/>
        <w:spacing w:after="0" w:line="360" w:lineRule="auto"/>
        <w:ind w:left="720" w:firstLine="720"/>
        <w:rPr>
          <w:rFonts w:ascii="Times New Roman" w:hAnsi="Times New Roman"/>
          <w:sz w:val="24"/>
          <w:szCs w:val="24"/>
        </w:rPr>
      </w:pPr>
      <w:r w:rsidRPr="0070517A">
        <w:rPr>
          <w:rFonts w:ascii="Times New Roman" w:hAnsi="Times New Roman"/>
          <w:caps/>
          <w:sz w:val="24"/>
          <w:szCs w:val="24"/>
        </w:rPr>
        <w:t xml:space="preserve">order by </w:t>
      </w:r>
      <w:r w:rsidRPr="0070517A">
        <w:rPr>
          <w:rFonts w:ascii="Times New Roman" w:hAnsi="Times New Roman"/>
          <w:sz w:val="24"/>
          <w:szCs w:val="24"/>
        </w:rPr>
        <w:t>field_name;</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Example: </w:t>
      </w:r>
      <w:r w:rsidRPr="0070517A">
        <w:rPr>
          <w:rFonts w:ascii="Times New Roman" w:hAnsi="Times New Roman"/>
          <w:sz w:val="24"/>
          <w:szCs w:val="24"/>
        </w:rPr>
        <w:t>SQL&gt; SELECT emp</w:t>
      </w:r>
      <w:r w:rsidR="006D3920">
        <w:rPr>
          <w:rFonts w:ascii="Times New Roman" w:hAnsi="Times New Roman"/>
          <w:sz w:val="24"/>
          <w:szCs w:val="24"/>
        </w:rPr>
        <w:t>no,ename,job FROM emp ORDER BY salary</w:t>
      </w:r>
      <w:r w:rsidRPr="0070517A">
        <w:rPr>
          <w:rFonts w:ascii="Times New Roman" w:hAnsi="Times New Roman"/>
          <w:sz w:val="24"/>
          <w:szCs w:val="24"/>
        </w:rPr>
        <w:t>;</w:t>
      </w:r>
    </w:p>
    <w:p w:rsidR="00F9121E" w:rsidRPr="0070517A" w:rsidRDefault="00F9121E" w:rsidP="00F9121E">
      <w:pPr>
        <w:autoSpaceDE w:val="0"/>
        <w:autoSpaceDN w:val="0"/>
        <w:adjustRightInd w:val="0"/>
        <w:spacing w:after="0" w:line="360" w:lineRule="auto"/>
        <w:ind w:left="720" w:firstLine="720"/>
        <w:rPr>
          <w:rFonts w:ascii="Times New Roman" w:hAnsi="Times New Roman"/>
          <w:sz w:val="24"/>
          <w:szCs w:val="24"/>
        </w:rPr>
      </w:pPr>
      <w:r w:rsidRPr="0070517A">
        <w:rPr>
          <w:rFonts w:ascii="Times New Roman" w:hAnsi="Times New Roman"/>
          <w:sz w:val="24"/>
          <w:szCs w:val="24"/>
        </w:rPr>
        <w:t xml:space="preserve">EMPNO </w:t>
      </w:r>
      <w:r w:rsidRPr="0070517A">
        <w:rPr>
          <w:rFonts w:ascii="Times New Roman" w:hAnsi="Times New Roman"/>
          <w:sz w:val="24"/>
          <w:szCs w:val="24"/>
        </w:rPr>
        <w:tab/>
        <w:t xml:space="preserve">ENAME     </w:t>
      </w:r>
      <w:r w:rsidR="004B272A" w:rsidRPr="0070517A">
        <w:rPr>
          <w:rFonts w:ascii="Times New Roman" w:hAnsi="Times New Roman"/>
          <w:sz w:val="24"/>
          <w:szCs w:val="24"/>
        </w:rPr>
        <w:t xml:space="preserve">      </w:t>
      </w:r>
      <w:r w:rsidR="006D3920">
        <w:rPr>
          <w:rFonts w:ascii="Times New Roman" w:hAnsi="Times New Roman"/>
          <w:sz w:val="24"/>
          <w:szCs w:val="24"/>
        </w:rPr>
        <w:t>SALARY</w:t>
      </w:r>
    </w:p>
    <w:p w:rsidR="00F9121E" w:rsidRPr="0070517A" w:rsidRDefault="00F9121E" w:rsidP="00F9121E">
      <w:pPr>
        <w:autoSpaceDE w:val="0"/>
        <w:autoSpaceDN w:val="0"/>
        <w:adjustRightInd w:val="0"/>
        <w:spacing w:after="0" w:line="360" w:lineRule="auto"/>
        <w:ind w:left="720" w:firstLine="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004B272A" w:rsidRPr="0070517A">
        <w:rPr>
          <w:rFonts w:ascii="Times New Roman" w:hAnsi="Times New Roman"/>
          <w:sz w:val="24"/>
          <w:szCs w:val="24"/>
        </w:rPr>
        <w:t xml:space="preserve">             </w:t>
      </w:r>
      <w:r w:rsidRPr="0070517A">
        <w:rPr>
          <w:rFonts w:ascii="Times New Roman" w:hAnsi="Times New Roman"/>
          <w:sz w:val="24"/>
          <w:szCs w:val="24"/>
        </w:rPr>
        <w:t>---------</w:t>
      </w:r>
      <w:r w:rsidRPr="0070517A">
        <w:rPr>
          <w:rFonts w:ascii="Times New Roman" w:hAnsi="Times New Roman"/>
          <w:sz w:val="24"/>
          <w:szCs w:val="24"/>
        </w:rPr>
        <w:tab/>
      </w:r>
      <w:r w:rsidR="004B272A" w:rsidRPr="0070517A">
        <w:rPr>
          <w:rFonts w:ascii="Times New Roman" w:hAnsi="Times New Roman"/>
          <w:sz w:val="24"/>
          <w:szCs w:val="24"/>
        </w:rPr>
        <w:t xml:space="preserve"> </w:t>
      </w:r>
      <w:r w:rsidRPr="0070517A">
        <w:rPr>
          <w:rFonts w:ascii="Times New Roman" w:hAnsi="Times New Roman"/>
          <w:sz w:val="24"/>
          <w:szCs w:val="24"/>
        </w:rPr>
        <w:t>--------</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ab/>
        <w:t xml:space="preserve"> 4 </w:t>
      </w:r>
      <w:r w:rsidRPr="0070517A">
        <w:rPr>
          <w:rFonts w:ascii="Times New Roman" w:hAnsi="Times New Roman"/>
          <w:sz w:val="24"/>
          <w:szCs w:val="24"/>
        </w:rPr>
        <w:tab/>
      </w:r>
      <w:r w:rsidRPr="0070517A">
        <w:rPr>
          <w:rFonts w:ascii="Times New Roman" w:hAnsi="Times New Roman"/>
          <w:sz w:val="24"/>
          <w:szCs w:val="24"/>
        </w:rPr>
        <w:tab/>
        <w:t xml:space="preserve">RAVI      </w:t>
      </w:r>
      <w:r w:rsidRPr="0070517A">
        <w:rPr>
          <w:rFonts w:ascii="Times New Roman" w:hAnsi="Times New Roman"/>
          <w:sz w:val="24"/>
          <w:szCs w:val="24"/>
        </w:rPr>
        <w:tab/>
      </w:r>
      <w:r w:rsidR="006D3920">
        <w:rPr>
          <w:rFonts w:ascii="Times New Roman" w:hAnsi="Times New Roman"/>
          <w:sz w:val="24"/>
          <w:szCs w:val="24"/>
        </w:rPr>
        <w:t>3000</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ab/>
        <w:t xml:space="preserve"> 2 </w:t>
      </w:r>
      <w:r w:rsidRPr="0070517A">
        <w:rPr>
          <w:rFonts w:ascii="Times New Roman" w:hAnsi="Times New Roman"/>
          <w:sz w:val="24"/>
          <w:szCs w:val="24"/>
        </w:rPr>
        <w:tab/>
      </w:r>
      <w:r w:rsidRPr="0070517A">
        <w:rPr>
          <w:rFonts w:ascii="Times New Roman" w:hAnsi="Times New Roman"/>
          <w:sz w:val="24"/>
          <w:szCs w:val="24"/>
        </w:rPr>
        <w:tab/>
        <w:t xml:space="preserve">aravind   </w:t>
      </w:r>
      <w:r w:rsidRPr="0070517A">
        <w:rPr>
          <w:rFonts w:ascii="Times New Roman" w:hAnsi="Times New Roman"/>
          <w:sz w:val="24"/>
          <w:szCs w:val="24"/>
        </w:rPr>
        <w:tab/>
      </w:r>
      <w:r w:rsidR="006D3920">
        <w:rPr>
          <w:rFonts w:ascii="Times New Roman" w:hAnsi="Times New Roman"/>
          <w:sz w:val="24"/>
          <w:szCs w:val="24"/>
        </w:rPr>
        <w:t>4000</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ab/>
        <w:t xml:space="preserve"> 1 </w:t>
      </w:r>
      <w:r w:rsidRPr="0070517A">
        <w:rPr>
          <w:rFonts w:ascii="Times New Roman" w:hAnsi="Times New Roman"/>
          <w:sz w:val="24"/>
          <w:szCs w:val="24"/>
        </w:rPr>
        <w:tab/>
      </w:r>
      <w:r w:rsidRPr="0070517A">
        <w:rPr>
          <w:rFonts w:ascii="Times New Roman" w:hAnsi="Times New Roman"/>
          <w:sz w:val="24"/>
          <w:szCs w:val="24"/>
        </w:rPr>
        <w:tab/>
        <w:t xml:space="preserve">sagar     </w:t>
      </w:r>
      <w:r w:rsidRPr="0070517A">
        <w:rPr>
          <w:rFonts w:ascii="Times New Roman" w:hAnsi="Times New Roman"/>
          <w:sz w:val="24"/>
          <w:szCs w:val="24"/>
        </w:rPr>
        <w:tab/>
      </w:r>
      <w:r w:rsidR="006D3920">
        <w:rPr>
          <w:rFonts w:ascii="Times New Roman" w:hAnsi="Times New Roman"/>
          <w:sz w:val="24"/>
          <w:szCs w:val="24"/>
        </w:rPr>
        <w:t>5000</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ab/>
        <w:t xml:space="preserve"> 3 </w:t>
      </w:r>
      <w:r w:rsidRPr="0070517A">
        <w:rPr>
          <w:rFonts w:ascii="Times New Roman" w:hAnsi="Times New Roman"/>
          <w:sz w:val="24"/>
          <w:szCs w:val="24"/>
        </w:rPr>
        <w:tab/>
      </w:r>
      <w:r w:rsidRPr="0070517A">
        <w:rPr>
          <w:rFonts w:ascii="Times New Roman" w:hAnsi="Times New Roman"/>
          <w:sz w:val="24"/>
          <w:szCs w:val="24"/>
        </w:rPr>
        <w:tab/>
        <w:t xml:space="preserve">Laki       </w:t>
      </w:r>
      <w:r w:rsidR="004B272A" w:rsidRPr="0070517A">
        <w:rPr>
          <w:rFonts w:ascii="Times New Roman" w:hAnsi="Times New Roman"/>
          <w:sz w:val="24"/>
          <w:szCs w:val="24"/>
        </w:rPr>
        <w:t xml:space="preserve">          </w:t>
      </w:r>
      <w:r w:rsidR="006D3920">
        <w:rPr>
          <w:rFonts w:ascii="Times New Roman" w:hAnsi="Times New Roman"/>
          <w:sz w:val="24"/>
          <w:szCs w:val="24"/>
        </w:rPr>
        <w:t>6000</w:t>
      </w:r>
    </w:p>
    <w:p w:rsidR="00F9121E"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4rows selected.</w:t>
      </w:r>
    </w:p>
    <w:p w:rsidR="00F53338" w:rsidRPr="0070517A" w:rsidRDefault="00F53338" w:rsidP="00F53338">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Example: </w:t>
      </w:r>
      <w:r w:rsidRPr="0070517A">
        <w:rPr>
          <w:rFonts w:ascii="Times New Roman" w:hAnsi="Times New Roman"/>
          <w:sz w:val="24"/>
          <w:szCs w:val="24"/>
        </w:rPr>
        <w:t>SQL&gt; SELECT emp</w:t>
      </w:r>
      <w:r>
        <w:rPr>
          <w:rFonts w:ascii="Times New Roman" w:hAnsi="Times New Roman"/>
          <w:sz w:val="24"/>
          <w:szCs w:val="24"/>
        </w:rPr>
        <w:t>no,ename,job FROM emp ORDER BY salary</w:t>
      </w:r>
      <w:r w:rsidR="003B2DF2">
        <w:rPr>
          <w:rFonts w:ascii="Times New Roman" w:hAnsi="Times New Roman"/>
          <w:sz w:val="24"/>
          <w:szCs w:val="24"/>
        </w:rPr>
        <w:t xml:space="preserve"> desc </w:t>
      </w:r>
      <w:r w:rsidRPr="0070517A">
        <w:rPr>
          <w:rFonts w:ascii="Times New Roman" w:hAnsi="Times New Roman"/>
          <w:sz w:val="24"/>
          <w:szCs w:val="24"/>
        </w:rPr>
        <w:t>;</w:t>
      </w:r>
    </w:p>
    <w:p w:rsidR="00F53338" w:rsidRPr="0070517A" w:rsidRDefault="00F53338" w:rsidP="00F53338">
      <w:pPr>
        <w:autoSpaceDE w:val="0"/>
        <w:autoSpaceDN w:val="0"/>
        <w:adjustRightInd w:val="0"/>
        <w:spacing w:after="0" w:line="360" w:lineRule="auto"/>
        <w:ind w:left="720" w:firstLine="720"/>
        <w:rPr>
          <w:rFonts w:ascii="Times New Roman" w:hAnsi="Times New Roman"/>
          <w:sz w:val="24"/>
          <w:szCs w:val="24"/>
        </w:rPr>
      </w:pPr>
      <w:r w:rsidRPr="0070517A">
        <w:rPr>
          <w:rFonts w:ascii="Times New Roman" w:hAnsi="Times New Roman"/>
          <w:sz w:val="24"/>
          <w:szCs w:val="24"/>
        </w:rPr>
        <w:t xml:space="preserve">EMPNO </w:t>
      </w:r>
      <w:r w:rsidRPr="0070517A">
        <w:rPr>
          <w:rFonts w:ascii="Times New Roman" w:hAnsi="Times New Roman"/>
          <w:sz w:val="24"/>
          <w:szCs w:val="24"/>
        </w:rPr>
        <w:tab/>
        <w:t xml:space="preserve">ENAME           </w:t>
      </w:r>
      <w:r>
        <w:rPr>
          <w:rFonts w:ascii="Times New Roman" w:hAnsi="Times New Roman"/>
          <w:sz w:val="24"/>
          <w:szCs w:val="24"/>
        </w:rPr>
        <w:t>SALARY</w:t>
      </w:r>
    </w:p>
    <w:p w:rsidR="00F53338" w:rsidRPr="0070517A" w:rsidRDefault="00F53338" w:rsidP="00F53338">
      <w:pPr>
        <w:autoSpaceDE w:val="0"/>
        <w:autoSpaceDN w:val="0"/>
        <w:adjustRightInd w:val="0"/>
        <w:spacing w:after="0" w:line="360" w:lineRule="auto"/>
        <w:ind w:left="720" w:firstLine="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             ---------</w:t>
      </w:r>
      <w:r w:rsidRPr="0070517A">
        <w:rPr>
          <w:rFonts w:ascii="Times New Roman" w:hAnsi="Times New Roman"/>
          <w:sz w:val="24"/>
          <w:szCs w:val="24"/>
        </w:rPr>
        <w:tab/>
        <w:t xml:space="preserve"> --------</w:t>
      </w:r>
    </w:p>
    <w:p w:rsidR="00F53338" w:rsidRPr="0070517A" w:rsidRDefault="00F53338" w:rsidP="00F53338">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ab/>
        <w:t xml:space="preserve"> 4 </w:t>
      </w:r>
      <w:r w:rsidRPr="0070517A">
        <w:rPr>
          <w:rFonts w:ascii="Times New Roman" w:hAnsi="Times New Roman"/>
          <w:sz w:val="24"/>
          <w:szCs w:val="24"/>
        </w:rPr>
        <w:tab/>
      </w:r>
      <w:r w:rsidRPr="0070517A">
        <w:rPr>
          <w:rFonts w:ascii="Times New Roman" w:hAnsi="Times New Roman"/>
          <w:sz w:val="24"/>
          <w:szCs w:val="24"/>
        </w:rPr>
        <w:tab/>
        <w:t xml:space="preserve">Laki                 </w:t>
      </w:r>
      <w:r>
        <w:rPr>
          <w:rFonts w:ascii="Times New Roman" w:hAnsi="Times New Roman"/>
          <w:sz w:val="24"/>
          <w:szCs w:val="24"/>
        </w:rPr>
        <w:t>6000</w:t>
      </w:r>
    </w:p>
    <w:p w:rsidR="00F53338" w:rsidRPr="0070517A" w:rsidRDefault="00F53338" w:rsidP="00F53338">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ab/>
        <w:t xml:space="preserve"> 2 </w:t>
      </w:r>
      <w:r w:rsidRPr="0070517A">
        <w:rPr>
          <w:rFonts w:ascii="Times New Roman" w:hAnsi="Times New Roman"/>
          <w:sz w:val="24"/>
          <w:szCs w:val="24"/>
        </w:rPr>
        <w:tab/>
      </w:r>
      <w:r w:rsidRPr="0070517A">
        <w:rPr>
          <w:rFonts w:ascii="Times New Roman" w:hAnsi="Times New Roman"/>
          <w:sz w:val="24"/>
          <w:szCs w:val="24"/>
        </w:rPr>
        <w:tab/>
        <w:t xml:space="preserve">sagar     </w:t>
      </w:r>
      <w:r w:rsidRPr="0070517A">
        <w:rPr>
          <w:rFonts w:ascii="Times New Roman" w:hAnsi="Times New Roman"/>
          <w:sz w:val="24"/>
          <w:szCs w:val="24"/>
        </w:rPr>
        <w:tab/>
      </w:r>
      <w:r>
        <w:rPr>
          <w:rFonts w:ascii="Times New Roman" w:hAnsi="Times New Roman"/>
          <w:sz w:val="24"/>
          <w:szCs w:val="24"/>
        </w:rPr>
        <w:t>5000</w:t>
      </w:r>
    </w:p>
    <w:p w:rsidR="00F53338" w:rsidRPr="0070517A" w:rsidRDefault="00F53338" w:rsidP="00F53338">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ab/>
        <w:t xml:space="preserve"> 1 </w:t>
      </w:r>
      <w:r w:rsidRPr="0070517A">
        <w:rPr>
          <w:rFonts w:ascii="Times New Roman" w:hAnsi="Times New Roman"/>
          <w:sz w:val="24"/>
          <w:szCs w:val="24"/>
        </w:rPr>
        <w:tab/>
      </w:r>
      <w:r w:rsidRPr="0070517A">
        <w:rPr>
          <w:rFonts w:ascii="Times New Roman" w:hAnsi="Times New Roman"/>
          <w:sz w:val="24"/>
          <w:szCs w:val="24"/>
        </w:rPr>
        <w:tab/>
        <w:t xml:space="preserve">aravind   </w:t>
      </w:r>
      <w:r w:rsidRPr="0070517A">
        <w:rPr>
          <w:rFonts w:ascii="Times New Roman" w:hAnsi="Times New Roman"/>
          <w:sz w:val="24"/>
          <w:szCs w:val="24"/>
        </w:rPr>
        <w:tab/>
      </w:r>
      <w:r>
        <w:rPr>
          <w:rFonts w:ascii="Times New Roman" w:hAnsi="Times New Roman"/>
          <w:sz w:val="24"/>
          <w:szCs w:val="24"/>
        </w:rPr>
        <w:t>4000</w:t>
      </w:r>
    </w:p>
    <w:p w:rsidR="00F53338" w:rsidRDefault="00F53338" w:rsidP="00F53338">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ab/>
        <w:t xml:space="preserve"> 3 </w:t>
      </w:r>
      <w:r w:rsidRPr="0070517A">
        <w:rPr>
          <w:rFonts w:ascii="Times New Roman" w:hAnsi="Times New Roman"/>
          <w:sz w:val="24"/>
          <w:szCs w:val="24"/>
        </w:rPr>
        <w:tab/>
      </w:r>
      <w:r w:rsidRPr="0070517A">
        <w:rPr>
          <w:rFonts w:ascii="Times New Roman" w:hAnsi="Times New Roman"/>
          <w:sz w:val="24"/>
          <w:szCs w:val="24"/>
        </w:rPr>
        <w:tab/>
        <w:t xml:space="preserve">RAVI      </w:t>
      </w:r>
      <w:r w:rsidRPr="0070517A">
        <w:rPr>
          <w:rFonts w:ascii="Times New Roman" w:hAnsi="Times New Roman"/>
          <w:sz w:val="24"/>
          <w:szCs w:val="24"/>
        </w:rPr>
        <w:tab/>
      </w:r>
      <w:r>
        <w:rPr>
          <w:rFonts w:ascii="Times New Roman" w:hAnsi="Times New Roman"/>
          <w:sz w:val="24"/>
          <w:szCs w:val="24"/>
        </w:rPr>
        <w:t>3000</w:t>
      </w:r>
    </w:p>
    <w:p w:rsidR="00664B9E" w:rsidRPr="00664B9E" w:rsidRDefault="00664B9E" w:rsidP="00664B9E">
      <w:pPr>
        <w:spacing w:line="360" w:lineRule="auto"/>
        <w:rPr>
          <w:rFonts w:ascii="Times New Roman" w:hAnsi="Times New Roman"/>
          <w:bCs/>
          <w:sz w:val="24"/>
          <w:szCs w:val="24"/>
        </w:rPr>
      </w:pPr>
      <w:r w:rsidRPr="00B46612">
        <w:rPr>
          <w:rFonts w:ascii="Times New Roman" w:hAnsi="Times New Roman"/>
          <w:b/>
          <w:sz w:val="24"/>
          <w:szCs w:val="24"/>
        </w:rPr>
        <w:lastRenderedPageBreak/>
        <w:t>6</w:t>
      </w:r>
      <w:r>
        <w:rPr>
          <w:rFonts w:ascii="Times New Roman" w:hAnsi="Times New Roman"/>
          <w:sz w:val="24"/>
          <w:szCs w:val="24"/>
        </w:rPr>
        <w:t>.</w:t>
      </w:r>
      <w:r w:rsidRPr="00664B9E">
        <w:rPr>
          <w:rFonts w:ascii="Courier New" w:eastAsiaTheme="minorEastAsia" w:hAnsi="Courier New" w:cs="Courier New"/>
          <w:b/>
          <w:bCs/>
          <w:sz w:val="29"/>
          <w:szCs w:val="29"/>
          <w:lang w:bidi="ar-SA"/>
        </w:rPr>
        <w:t xml:space="preserve"> </w:t>
      </w:r>
      <w:r w:rsidRPr="00664B9E">
        <w:rPr>
          <w:rFonts w:ascii="Times New Roman" w:hAnsi="Times New Roman"/>
          <w:b/>
          <w:bCs/>
          <w:sz w:val="24"/>
          <w:szCs w:val="24"/>
        </w:rPr>
        <w:t>HAVING clause</w:t>
      </w:r>
      <w:r w:rsidRPr="00664B9E">
        <w:rPr>
          <w:rFonts w:ascii="Times New Roman" w:hAnsi="Times New Roman"/>
          <w:bCs/>
          <w:sz w:val="24"/>
          <w:szCs w:val="24"/>
        </w:rPr>
        <w:t>:  HAVING clause is used to specify which groups are to be displayed, and thus, you further restrict the groups on the basis of aggregate information.</w:t>
      </w:r>
      <w:r>
        <w:rPr>
          <w:rFonts w:ascii="Times New Roman" w:hAnsi="Times New Roman"/>
          <w:bCs/>
          <w:sz w:val="24"/>
          <w:szCs w:val="24"/>
        </w:rPr>
        <w:t xml:space="preserve"> </w:t>
      </w:r>
      <w:r w:rsidRPr="00664B9E">
        <w:rPr>
          <w:rFonts w:ascii="Times New Roman" w:hAnsi="Times New Roman"/>
          <w:bCs/>
          <w:sz w:val="24"/>
          <w:szCs w:val="24"/>
        </w:rPr>
        <w:t>In the syntax:</w:t>
      </w:r>
    </w:p>
    <w:p w:rsidR="00664B9E" w:rsidRDefault="00664B9E" w:rsidP="00664B9E">
      <w:pPr>
        <w:autoSpaceDE w:val="0"/>
        <w:autoSpaceDN w:val="0"/>
        <w:adjustRightInd w:val="0"/>
        <w:spacing w:after="0" w:line="360" w:lineRule="auto"/>
        <w:rPr>
          <w:rFonts w:ascii="Times New Roman" w:hAnsi="Times New Roman"/>
          <w:bCs/>
          <w:sz w:val="24"/>
          <w:szCs w:val="24"/>
        </w:rPr>
      </w:pPr>
      <w:r w:rsidRPr="00664B9E">
        <w:rPr>
          <w:rFonts w:ascii="Times New Roman" w:hAnsi="Times New Roman"/>
          <w:bCs/>
          <w:i/>
          <w:iCs/>
          <w:sz w:val="24"/>
          <w:szCs w:val="24"/>
        </w:rPr>
        <w:t xml:space="preserve">group_condition </w:t>
      </w:r>
      <w:r w:rsidRPr="00664B9E">
        <w:rPr>
          <w:rFonts w:ascii="Times New Roman" w:hAnsi="Times New Roman"/>
          <w:bCs/>
          <w:sz w:val="24"/>
          <w:szCs w:val="24"/>
        </w:rPr>
        <w:t>restricts the groups of rows returned to those groups for which</w:t>
      </w:r>
      <w:r w:rsidRPr="00664B9E">
        <w:rPr>
          <w:rFonts w:ascii="Times New Roman" w:hAnsi="Times New Roman"/>
          <w:bCs/>
          <w:i/>
          <w:iCs/>
          <w:sz w:val="24"/>
          <w:szCs w:val="24"/>
        </w:rPr>
        <w:t xml:space="preserve"> </w:t>
      </w:r>
      <w:r w:rsidRPr="00664B9E">
        <w:rPr>
          <w:rFonts w:ascii="Times New Roman" w:hAnsi="Times New Roman"/>
          <w:bCs/>
          <w:sz w:val="24"/>
          <w:szCs w:val="24"/>
        </w:rPr>
        <w:t>the specified condition is true</w:t>
      </w:r>
    </w:p>
    <w:p w:rsidR="00664B9E" w:rsidRPr="00664B9E" w:rsidRDefault="00664B9E" w:rsidP="00664B9E">
      <w:pPr>
        <w:autoSpaceDE w:val="0"/>
        <w:autoSpaceDN w:val="0"/>
        <w:adjustRightInd w:val="0"/>
        <w:spacing w:after="0" w:line="360" w:lineRule="auto"/>
        <w:rPr>
          <w:rFonts w:ascii="Times New Roman" w:hAnsi="Times New Roman"/>
          <w:bCs/>
          <w:sz w:val="24"/>
          <w:szCs w:val="24"/>
        </w:rPr>
      </w:pPr>
      <w:r w:rsidRPr="0070517A">
        <w:rPr>
          <w:rFonts w:ascii="Times New Roman" w:hAnsi="Times New Roman"/>
          <w:b/>
          <w:sz w:val="24"/>
          <w:szCs w:val="24"/>
        </w:rPr>
        <w:t xml:space="preserve">Example: </w:t>
      </w:r>
      <w:r w:rsidRPr="0070517A">
        <w:rPr>
          <w:rFonts w:ascii="Times New Roman" w:hAnsi="Times New Roman"/>
          <w:sz w:val="24"/>
          <w:szCs w:val="24"/>
        </w:rPr>
        <w:t xml:space="preserve">SQL&gt; </w:t>
      </w:r>
      <w:r>
        <w:rPr>
          <w:rFonts w:ascii="Times New Roman" w:hAnsi="Times New Roman"/>
          <w:sz w:val="24"/>
          <w:szCs w:val="24"/>
        </w:rPr>
        <w:t xml:space="preserve">  </w:t>
      </w:r>
      <w:r w:rsidRPr="00664B9E">
        <w:rPr>
          <w:rFonts w:ascii="Times New Roman" w:hAnsi="Times New Roman"/>
          <w:bCs/>
          <w:sz w:val="24"/>
          <w:szCs w:val="24"/>
        </w:rPr>
        <w:t>SELECT</w:t>
      </w:r>
      <w:r w:rsidRPr="00664B9E">
        <w:rPr>
          <w:rFonts w:ascii="Times New Roman" w:hAnsi="Times New Roman"/>
          <w:bCs/>
          <w:sz w:val="24"/>
          <w:szCs w:val="24"/>
        </w:rPr>
        <w:tab/>
        <w:t>department_id, MAX(salary)</w:t>
      </w:r>
      <w:r>
        <w:rPr>
          <w:rFonts w:ascii="Times New Roman" w:hAnsi="Times New Roman"/>
          <w:bCs/>
          <w:sz w:val="24"/>
          <w:szCs w:val="24"/>
        </w:rPr>
        <w:t xml:space="preserve"> </w:t>
      </w:r>
      <w:r w:rsidRPr="00664B9E">
        <w:rPr>
          <w:rFonts w:ascii="Times New Roman" w:hAnsi="Times New Roman"/>
          <w:bCs/>
          <w:sz w:val="24"/>
          <w:szCs w:val="24"/>
        </w:rPr>
        <w:t>FROM</w:t>
      </w:r>
      <w:r w:rsidRPr="00664B9E">
        <w:rPr>
          <w:rFonts w:ascii="Times New Roman" w:hAnsi="Times New Roman"/>
          <w:bCs/>
          <w:sz w:val="24"/>
          <w:szCs w:val="24"/>
        </w:rPr>
        <w:tab/>
        <w:t>employees</w:t>
      </w:r>
    </w:p>
    <w:p w:rsidR="00664B9E" w:rsidRDefault="00664B9E" w:rsidP="00664B9E">
      <w:pPr>
        <w:autoSpaceDE w:val="0"/>
        <w:autoSpaceDN w:val="0"/>
        <w:adjustRightInd w:val="0"/>
        <w:spacing w:after="0" w:line="360" w:lineRule="auto"/>
        <w:rPr>
          <w:rFonts w:ascii="Times New Roman" w:hAnsi="Times New Roman"/>
          <w:b/>
          <w:bCs/>
          <w:sz w:val="24"/>
          <w:szCs w:val="24"/>
        </w:rPr>
      </w:pPr>
      <w:r w:rsidRPr="00664B9E">
        <w:rPr>
          <w:rFonts w:ascii="Times New Roman" w:hAnsi="Times New Roman"/>
          <w:bCs/>
          <w:sz w:val="24"/>
          <w:szCs w:val="24"/>
        </w:rPr>
        <w:t>GROUP BY department_id</w:t>
      </w:r>
      <w:r>
        <w:rPr>
          <w:rFonts w:ascii="Times New Roman" w:hAnsi="Times New Roman"/>
          <w:bCs/>
          <w:sz w:val="24"/>
          <w:szCs w:val="24"/>
        </w:rPr>
        <w:t xml:space="preserve">   </w:t>
      </w:r>
      <w:r w:rsidRPr="00664B9E">
        <w:rPr>
          <w:rFonts w:ascii="Times New Roman" w:hAnsi="Times New Roman"/>
          <w:b/>
          <w:bCs/>
          <w:sz w:val="24"/>
          <w:szCs w:val="24"/>
        </w:rPr>
        <w:t>HAVING</w:t>
      </w:r>
      <w:r w:rsidRPr="00664B9E">
        <w:rPr>
          <w:rFonts w:ascii="Times New Roman" w:hAnsi="Times New Roman"/>
          <w:bCs/>
          <w:sz w:val="24"/>
          <w:szCs w:val="24"/>
        </w:rPr>
        <w:tab/>
      </w:r>
      <w:r w:rsidRPr="00664B9E">
        <w:rPr>
          <w:rFonts w:ascii="Times New Roman" w:hAnsi="Times New Roman"/>
          <w:b/>
          <w:bCs/>
          <w:sz w:val="24"/>
          <w:szCs w:val="24"/>
        </w:rPr>
        <w:t>MAX(salary)&gt;10000;</w:t>
      </w:r>
    </w:p>
    <w:p w:rsidR="00664B9E" w:rsidRDefault="00664B9E" w:rsidP="00664B9E">
      <w:pPr>
        <w:autoSpaceDE w:val="0"/>
        <w:autoSpaceDN w:val="0"/>
        <w:adjustRightInd w:val="0"/>
        <w:spacing w:after="0" w:line="360" w:lineRule="auto"/>
        <w:rPr>
          <w:rFonts w:ascii="Times New Roman" w:hAnsi="Times New Roman"/>
          <w:bCs/>
          <w:sz w:val="24"/>
          <w:szCs w:val="24"/>
        </w:rPr>
      </w:pPr>
      <w:r>
        <w:rPr>
          <w:rFonts w:ascii="Times New Roman" w:hAnsi="Times New Roman"/>
          <w:b/>
          <w:bCs/>
          <w:sz w:val="24"/>
          <w:szCs w:val="24"/>
        </w:rPr>
        <w:t xml:space="preserve">                 </w:t>
      </w:r>
      <w:r w:rsidRPr="00664B9E">
        <w:rPr>
          <w:rFonts w:ascii="Times New Roman" w:hAnsi="Times New Roman"/>
          <w:bCs/>
          <w:sz w:val="24"/>
          <w:szCs w:val="24"/>
        </w:rPr>
        <w:t>Department_id                          MAX(SALARY)</w:t>
      </w:r>
    </w:p>
    <w:p w:rsidR="00C2351E" w:rsidRDefault="00C2351E" w:rsidP="00664B9E">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                          20                                          5000</w:t>
      </w:r>
    </w:p>
    <w:p w:rsidR="00C2351E" w:rsidRDefault="00C2351E" w:rsidP="00664B9E">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                          30                                          8000</w:t>
      </w:r>
    </w:p>
    <w:p w:rsidR="00C2351E" w:rsidRDefault="00C2351E" w:rsidP="00664B9E">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                          50                                          7500</w:t>
      </w:r>
    </w:p>
    <w:p w:rsidR="00C2351E" w:rsidRPr="00664B9E" w:rsidRDefault="00C2351E" w:rsidP="00664B9E">
      <w:pPr>
        <w:autoSpaceDE w:val="0"/>
        <w:autoSpaceDN w:val="0"/>
        <w:adjustRightInd w:val="0"/>
        <w:spacing w:after="0" w:line="360" w:lineRule="auto"/>
        <w:rPr>
          <w:rFonts w:ascii="Times New Roman" w:hAnsi="Times New Roman"/>
          <w:bCs/>
          <w:sz w:val="24"/>
          <w:szCs w:val="24"/>
        </w:rPr>
      </w:pPr>
      <w:r>
        <w:rPr>
          <w:rFonts w:ascii="Times New Roman" w:hAnsi="Times New Roman"/>
          <w:bCs/>
          <w:sz w:val="24"/>
          <w:szCs w:val="24"/>
        </w:rPr>
        <w:t xml:space="preserve">                          60                                          5900</w:t>
      </w:r>
    </w:p>
    <w:p w:rsidR="00664B9E" w:rsidRPr="00664B9E" w:rsidRDefault="00664B9E" w:rsidP="00664B9E">
      <w:pPr>
        <w:autoSpaceDE w:val="0"/>
        <w:autoSpaceDN w:val="0"/>
        <w:adjustRightInd w:val="0"/>
        <w:spacing w:after="0" w:line="360" w:lineRule="auto"/>
        <w:rPr>
          <w:rFonts w:ascii="Times New Roman" w:hAnsi="Times New Roman"/>
          <w:bCs/>
          <w:sz w:val="24"/>
          <w:szCs w:val="24"/>
        </w:rPr>
      </w:pPr>
    </w:p>
    <w:p w:rsidR="00664B9E" w:rsidRPr="0070517A" w:rsidRDefault="00664B9E" w:rsidP="00664B9E">
      <w:pPr>
        <w:autoSpaceDE w:val="0"/>
        <w:autoSpaceDN w:val="0"/>
        <w:adjustRightInd w:val="0"/>
        <w:spacing w:after="0" w:line="360" w:lineRule="auto"/>
        <w:rPr>
          <w:rFonts w:ascii="Times New Roman" w:hAnsi="Times New Roman"/>
          <w:sz w:val="24"/>
          <w:szCs w:val="24"/>
        </w:rPr>
      </w:pPr>
    </w:p>
    <w:p w:rsidR="000410CE" w:rsidRDefault="000410CE" w:rsidP="00F9121E">
      <w:pPr>
        <w:autoSpaceDE w:val="0"/>
        <w:autoSpaceDN w:val="0"/>
        <w:adjustRightInd w:val="0"/>
        <w:spacing w:after="0" w:line="360" w:lineRule="auto"/>
        <w:rPr>
          <w:rFonts w:ascii="Times New Roman" w:hAnsi="Times New Roman"/>
          <w:b/>
          <w:bCs/>
          <w:sz w:val="24"/>
          <w:szCs w:val="24"/>
        </w:rPr>
      </w:pPr>
    </w:p>
    <w:p w:rsidR="00F9121E" w:rsidRPr="0070517A" w:rsidRDefault="00B46612" w:rsidP="00F9121E">
      <w:pPr>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t>7</w:t>
      </w:r>
      <w:r w:rsidR="00F9121E" w:rsidRPr="0070517A">
        <w:rPr>
          <w:rFonts w:ascii="Times New Roman" w:hAnsi="Times New Roman"/>
          <w:b/>
          <w:bCs/>
          <w:sz w:val="24"/>
          <w:szCs w:val="24"/>
        </w:rPr>
        <w:t xml:space="preserve">. </w:t>
      </w:r>
      <w:r w:rsidR="00F9121E" w:rsidRPr="0070517A">
        <w:rPr>
          <w:rFonts w:ascii="Times New Roman" w:hAnsi="Times New Roman"/>
          <w:b/>
          <w:bCs/>
          <w:caps/>
          <w:sz w:val="24"/>
          <w:szCs w:val="24"/>
        </w:rPr>
        <w:t xml:space="preserve">join </w:t>
      </w:r>
      <w:r w:rsidR="00F9121E" w:rsidRPr="0070517A">
        <w:rPr>
          <w:rFonts w:ascii="Times New Roman" w:hAnsi="Times New Roman"/>
          <w:b/>
          <w:bCs/>
          <w:sz w:val="24"/>
          <w:szCs w:val="24"/>
        </w:rPr>
        <w:t xml:space="preserve">using </w:t>
      </w:r>
      <w:r w:rsidR="00F9121E" w:rsidRPr="0070517A">
        <w:rPr>
          <w:rFonts w:ascii="Times New Roman" w:hAnsi="Times New Roman"/>
          <w:b/>
          <w:bCs/>
          <w:caps/>
          <w:sz w:val="24"/>
          <w:szCs w:val="24"/>
        </w:rPr>
        <w:t>select - from - order by:</w:t>
      </w:r>
      <w:r w:rsidR="00F9121E" w:rsidRPr="0070517A">
        <w:rPr>
          <w:rFonts w:ascii="Times New Roman" w:hAnsi="Times New Roman"/>
          <w:sz w:val="24"/>
          <w:szCs w:val="24"/>
        </w:rPr>
        <w:t xml:space="preserve"> This query is used to display a set of fields from two relations by matching a common field in them in an ordered manner based on some fields.</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sz w:val="24"/>
          <w:szCs w:val="24"/>
        </w:rPr>
        <w:tab/>
      </w:r>
      <w:r w:rsidRPr="0070517A">
        <w:rPr>
          <w:rFonts w:ascii="Times New Roman" w:hAnsi="Times New Roman"/>
          <w:caps/>
          <w:sz w:val="24"/>
          <w:szCs w:val="24"/>
        </w:rPr>
        <w:t xml:space="preserve">select </w:t>
      </w:r>
      <w:r w:rsidRPr="0070517A">
        <w:rPr>
          <w:rFonts w:ascii="Times New Roman" w:hAnsi="Times New Roman"/>
          <w:sz w:val="24"/>
          <w:szCs w:val="24"/>
        </w:rPr>
        <w:t xml:space="preserve">a set of fields from both relations </w:t>
      </w:r>
      <w:r w:rsidRPr="0070517A">
        <w:rPr>
          <w:rFonts w:ascii="Times New Roman" w:hAnsi="Times New Roman"/>
          <w:caps/>
          <w:sz w:val="24"/>
          <w:szCs w:val="24"/>
        </w:rPr>
        <w:t xml:space="preserve">from </w:t>
      </w:r>
      <w:r w:rsidRPr="0070517A">
        <w:rPr>
          <w:rFonts w:ascii="Times New Roman" w:hAnsi="Times New Roman"/>
          <w:sz w:val="24"/>
          <w:szCs w:val="24"/>
        </w:rPr>
        <w:t xml:space="preserve">relation_1, relation_2 WHERE relation_1.field_x = relation_2.field_y </w:t>
      </w:r>
      <w:r w:rsidRPr="0070517A">
        <w:rPr>
          <w:rFonts w:ascii="Times New Roman" w:hAnsi="Times New Roman"/>
          <w:caps/>
          <w:sz w:val="24"/>
          <w:szCs w:val="24"/>
        </w:rPr>
        <w:t xml:space="preserve">order by </w:t>
      </w:r>
      <w:r w:rsidRPr="0070517A">
        <w:rPr>
          <w:rFonts w:ascii="Times New Roman" w:hAnsi="Times New Roman"/>
          <w:sz w:val="24"/>
          <w:szCs w:val="24"/>
        </w:rPr>
        <w:t>field_z;</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Example: </w:t>
      </w:r>
      <w:r w:rsidRPr="0070517A">
        <w:rPr>
          <w:rFonts w:ascii="Times New Roman" w:hAnsi="Times New Roman"/>
          <w:sz w:val="24"/>
          <w:szCs w:val="24"/>
        </w:rPr>
        <w:t xml:space="preserve">SQL&gt;SELECT empno,ename,job,dname FROM emp,dept </w:t>
      </w:r>
    </w:p>
    <w:p w:rsidR="00F9121E" w:rsidRPr="0070517A" w:rsidRDefault="00F9121E" w:rsidP="004D4CD5">
      <w:pPr>
        <w:autoSpaceDE w:val="0"/>
        <w:autoSpaceDN w:val="0"/>
        <w:adjustRightInd w:val="0"/>
        <w:spacing w:after="0" w:line="360" w:lineRule="auto"/>
        <w:jc w:val="center"/>
        <w:rPr>
          <w:rFonts w:ascii="Times New Roman" w:hAnsi="Times New Roman"/>
          <w:sz w:val="24"/>
          <w:szCs w:val="24"/>
        </w:rPr>
      </w:pPr>
      <w:r w:rsidRPr="0070517A">
        <w:rPr>
          <w:rFonts w:ascii="Times New Roman" w:hAnsi="Times New Roman"/>
          <w:sz w:val="24"/>
          <w:szCs w:val="24"/>
        </w:rPr>
        <w:t>WHERE emp.deptno = 20 ORDER BY job;</w:t>
      </w:r>
    </w:p>
    <w:p w:rsidR="00F9121E" w:rsidRPr="0070517A" w:rsidRDefault="0051513F"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w:t>
      </w:r>
      <w:r w:rsidR="00F9121E" w:rsidRPr="0070517A">
        <w:rPr>
          <w:rFonts w:ascii="Times New Roman" w:hAnsi="Times New Roman"/>
          <w:sz w:val="24"/>
          <w:szCs w:val="24"/>
        </w:rPr>
        <w:t xml:space="preserve">EMPNO </w:t>
      </w:r>
      <w:r w:rsidR="00F9121E" w:rsidRPr="0070517A">
        <w:rPr>
          <w:rFonts w:ascii="Times New Roman" w:hAnsi="Times New Roman"/>
          <w:sz w:val="24"/>
          <w:szCs w:val="24"/>
        </w:rPr>
        <w:tab/>
        <w:t xml:space="preserve">ENAME      </w:t>
      </w:r>
      <w:r w:rsidRPr="0070517A">
        <w:rPr>
          <w:rFonts w:ascii="Times New Roman" w:hAnsi="Times New Roman"/>
          <w:sz w:val="24"/>
          <w:szCs w:val="24"/>
        </w:rPr>
        <w:t xml:space="preserve">     </w:t>
      </w:r>
      <w:r w:rsidR="00F9121E" w:rsidRPr="0070517A">
        <w:rPr>
          <w:rFonts w:ascii="Times New Roman" w:hAnsi="Times New Roman"/>
          <w:sz w:val="24"/>
          <w:szCs w:val="24"/>
        </w:rPr>
        <w:t>JOB</w:t>
      </w:r>
      <w:r w:rsidR="00F9121E" w:rsidRPr="0070517A">
        <w:rPr>
          <w:rFonts w:ascii="Times New Roman" w:hAnsi="Times New Roman"/>
          <w:sz w:val="24"/>
          <w:szCs w:val="24"/>
        </w:rPr>
        <w:tab/>
      </w:r>
      <w:r w:rsidR="00F9121E" w:rsidRPr="0070517A">
        <w:rPr>
          <w:rFonts w:ascii="Times New Roman" w:hAnsi="Times New Roman"/>
          <w:sz w:val="24"/>
          <w:szCs w:val="24"/>
        </w:rPr>
        <w:tab/>
        <w:t>DNAME</w:t>
      </w:r>
    </w:p>
    <w:p w:rsidR="00F9121E" w:rsidRPr="0070517A" w:rsidRDefault="0051513F"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w:t>
      </w:r>
      <w:r w:rsidR="00F9121E" w:rsidRPr="0070517A">
        <w:rPr>
          <w:rFonts w:ascii="Times New Roman" w:hAnsi="Times New Roman"/>
          <w:sz w:val="24"/>
          <w:szCs w:val="24"/>
        </w:rPr>
        <w:t xml:space="preserve">------ </w:t>
      </w:r>
      <w:r w:rsidR="00F9121E" w:rsidRPr="0070517A">
        <w:rPr>
          <w:rFonts w:ascii="Times New Roman" w:hAnsi="Times New Roman"/>
          <w:sz w:val="24"/>
          <w:szCs w:val="24"/>
        </w:rPr>
        <w:tab/>
      </w:r>
      <w:r w:rsidRPr="0070517A">
        <w:rPr>
          <w:rFonts w:ascii="Times New Roman" w:hAnsi="Times New Roman"/>
          <w:sz w:val="24"/>
          <w:szCs w:val="24"/>
        </w:rPr>
        <w:t xml:space="preserve">               </w:t>
      </w:r>
      <w:r w:rsidR="00F9121E" w:rsidRPr="0070517A">
        <w:rPr>
          <w:rFonts w:ascii="Times New Roman" w:hAnsi="Times New Roman"/>
          <w:sz w:val="24"/>
          <w:szCs w:val="24"/>
        </w:rPr>
        <w:t>------</w:t>
      </w:r>
      <w:r w:rsidR="00F9121E" w:rsidRPr="0070517A">
        <w:rPr>
          <w:rFonts w:ascii="Times New Roman" w:hAnsi="Times New Roman"/>
          <w:sz w:val="24"/>
          <w:szCs w:val="24"/>
        </w:rPr>
        <w:tab/>
      </w:r>
      <w:r w:rsidRPr="0070517A">
        <w:rPr>
          <w:rFonts w:ascii="Times New Roman" w:hAnsi="Times New Roman"/>
          <w:sz w:val="24"/>
          <w:szCs w:val="24"/>
        </w:rPr>
        <w:t xml:space="preserve">             </w:t>
      </w:r>
      <w:r w:rsidR="00F9121E" w:rsidRPr="0070517A">
        <w:rPr>
          <w:rFonts w:ascii="Times New Roman" w:hAnsi="Times New Roman"/>
          <w:sz w:val="24"/>
          <w:szCs w:val="24"/>
        </w:rPr>
        <w:t>-------</w:t>
      </w:r>
      <w:r w:rsidR="00F9121E" w:rsidRPr="0070517A">
        <w:rPr>
          <w:rFonts w:ascii="Times New Roman" w:hAnsi="Times New Roman"/>
          <w:sz w:val="24"/>
          <w:szCs w:val="24"/>
        </w:rPr>
        <w:tab/>
      </w:r>
      <w:r w:rsidRPr="0070517A">
        <w:rPr>
          <w:rFonts w:ascii="Times New Roman" w:hAnsi="Times New Roman"/>
          <w:sz w:val="24"/>
          <w:szCs w:val="24"/>
        </w:rPr>
        <w:t xml:space="preserve">              </w:t>
      </w:r>
      <w:r w:rsidR="00F9121E" w:rsidRPr="0070517A">
        <w:rPr>
          <w:rFonts w:ascii="Times New Roman" w:hAnsi="Times New Roman"/>
          <w:sz w:val="24"/>
          <w:szCs w:val="24"/>
        </w:rPr>
        <w:t>----------</w:t>
      </w:r>
    </w:p>
    <w:p w:rsidR="00F9121E" w:rsidRPr="0070517A" w:rsidRDefault="00787AAC" w:rsidP="0051513F">
      <w:pPr>
        <w:autoSpaceDE w:val="0"/>
        <w:autoSpaceDN w:val="0"/>
        <w:adjustRightInd w:val="0"/>
        <w:spacing w:after="0" w:line="360" w:lineRule="auto"/>
        <w:ind w:left="1440" w:firstLine="720"/>
        <w:rPr>
          <w:rFonts w:ascii="Times New Roman" w:hAnsi="Times New Roman"/>
          <w:sz w:val="24"/>
          <w:szCs w:val="24"/>
        </w:rPr>
      </w:pPr>
      <w:r>
        <w:rPr>
          <w:rFonts w:ascii="Times New Roman" w:hAnsi="Times New Roman"/>
          <w:sz w:val="24"/>
          <w:szCs w:val="24"/>
        </w:rPr>
        <w:t>7788</w:t>
      </w:r>
      <w:r>
        <w:rPr>
          <w:rFonts w:ascii="Times New Roman" w:hAnsi="Times New Roman"/>
          <w:sz w:val="24"/>
          <w:szCs w:val="24"/>
        </w:rPr>
        <w:tab/>
      </w:r>
      <w:r>
        <w:rPr>
          <w:rFonts w:ascii="Times New Roman" w:hAnsi="Times New Roman"/>
          <w:sz w:val="24"/>
          <w:szCs w:val="24"/>
        </w:rPr>
        <w:tab/>
        <w:t xml:space="preserve">SCOTT           </w:t>
      </w:r>
      <w:r w:rsidR="00F9121E" w:rsidRPr="0070517A">
        <w:rPr>
          <w:rFonts w:ascii="Times New Roman" w:hAnsi="Times New Roman"/>
          <w:sz w:val="24"/>
          <w:szCs w:val="24"/>
        </w:rPr>
        <w:t>ANALYST</w:t>
      </w:r>
      <w:r w:rsidR="00F9121E" w:rsidRPr="0070517A">
        <w:rPr>
          <w:rFonts w:ascii="Times New Roman" w:hAnsi="Times New Roman"/>
          <w:sz w:val="24"/>
          <w:szCs w:val="24"/>
        </w:rPr>
        <w:tab/>
        <w:t>ACCOUNTING</w:t>
      </w:r>
    </w:p>
    <w:p w:rsidR="00F9121E" w:rsidRPr="0070517A" w:rsidRDefault="00787AAC" w:rsidP="0051513F">
      <w:pPr>
        <w:autoSpaceDE w:val="0"/>
        <w:autoSpaceDN w:val="0"/>
        <w:adjustRightInd w:val="0"/>
        <w:spacing w:after="0" w:line="360" w:lineRule="auto"/>
        <w:ind w:left="1440" w:firstLine="720"/>
        <w:rPr>
          <w:rFonts w:ascii="Times New Roman" w:hAnsi="Times New Roman"/>
          <w:sz w:val="24"/>
          <w:szCs w:val="24"/>
        </w:rPr>
      </w:pPr>
      <w:r>
        <w:rPr>
          <w:rFonts w:ascii="Times New Roman" w:hAnsi="Times New Roman"/>
          <w:sz w:val="24"/>
          <w:szCs w:val="24"/>
        </w:rPr>
        <w:t>7902</w:t>
      </w:r>
      <w:r>
        <w:rPr>
          <w:rFonts w:ascii="Times New Roman" w:hAnsi="Times New Roman"/>
          <w:sz w:val="24"/>
          <w:szCs w:val="24"/>
        </w:rPr>
        <w:tab/>
      </w:r>
      <w:r>
        <w:rPr>
          <w:rFonts w:ascii="Times New Roman" w:hAnsi="Times New Roman"/>
          <w:sz w:val="24"/>
          <w:szCs w:val="24"/>
        </w:rPr>
        <w:tab/>
        <w:t>FORD</w:t>
      </w:r>
      <w:r>
        <w:rPr>
          <w:rFonts w:ascii="Times New Roman" w:hAnsi="Times New Roman"/>
          <w:sz w:val="24"/>
          <w:szCs w:val="24"/>
        </w:rPr>
        <w:tab/>
        <w:t xml:space="preserve">            </w:t>
      </w:r>
      <w:r w:rsidR="00F9121E" w:rsidRPr="0070517A">
        <w:rPr>
          <w:rFonts w:ascii="Times New Roman" w:hAnsi="Times New Roman"/>
          <w:sz w:val="24"/>
          <w:szCs w:val="24"/>
        </w:rPr>
        <w:t>ANALYST</w:t>
      </w:r>
      <w:r w:rsidR="00F9121E" w:rsidRPr="0070517A">
        <w:rPr>
          <w:rFonts w:ascii="Times New Roman" w:hAnsi="Times New Roman"/>
          <w:sz w:val="24"/>
          <w:szCs w:val="24"/>
        </w:rPr>
        <w:tab/>
        <w:t>ACCOUNTING</w:t>
      </w:r>
    </w:p>
    <w:p w:rsidR="00F9121E" w:rsidRPr="0070517A" w:rsidRDefault="00787AAC" w:rsidP="0051513F">
      <w:pPr>
        <w:autoSpaceDE w:val="0"/>
        <w:autoSpaceDN w:val="0"/>
        <w:adjustRightInd w:val="0"/>
        <w:spacing w:after="0" w:line="360" w:lineRule="auto"/>
        <w:ind w:left="1440" w:firstLine="720"/>
        <w:rPr>
          <w:rFonts w:ascii="Times New Roman" w:hAnsi="Times New Roman"/>
          <w:sz w:val="24"/>
          <w:szCs w:val="24"/>
        </w:rPr>
      </w:pPr>
      <w:r>
        <w:rPr>
          <w:rFonts w:ascii="Times New Roman" w:hAnsi="Times New Roman"/>
          <w:sz w:val="24"/>
          <w:szCs w:val="24"/>
        </w:rPr>
        <w:t>7566</w:t>
      </w:r>
      <w:r>
        <w:rPr>
          <w:rFonts w:ascii="Times New Roman" w:hAnsi="Times New Roman"/>
          <w:sz w:val="24"/>
          <w:szCs w:val="24"/>
        </w:rPr>
        <w:tab/>
      </w:r>
      <w:r>
        <w:rPr>
          <w:rFonts w:ascii="Times New Roman" w:hAnsi="Times New Roman"/>
          <w:sz w:val="24"/>
          <w:szCs w:val="24"/>
        </w:rPr>
        <w:tab/>
        <w:t xml:space="preserve">JONES            </w:t>
      </w:r>
      <w:r w:rsidR="00F9121E" w:rsidRPr="0070517A">
        <w:rPr>
          <w:rFonts w:ascii="Times New Roman" w:hAnsi="Times New Roman"/>
          <w:sz w:val="24"/>
          <w:szCs w:val="24"/>
        </w:rPr>
        <w:t>MANAGER</w:t>
      </w:r>
      <w:r w:rsidR="00F9121E" w:rsidRPr="0070517A">
        <w:rPr>
          <w:rFonts w:ascii="Times New Roman" w:hAnsi="Times New Roman"/>
          <w:sz w:val="24"/>
          <w:szCs w:val="24"/>
        </w:rPr>
        <w:tab/>
        <w:t>OPERATIONS</w:t>
      </w:r>
      <w:r w:rsidR="00F9121E" w:rsidRPr="0070517A">
        <w:rPr>
          <w:rFonts w:ascii="Times New Roman" w:hAnsi="Times New Roman"/>
          <w:sz w:val="24"/>
          <w:szCs w:val="24"/>
        </w:rPr>
        <w:tab/>
      </w:r>
    </w:p>
    <w:p w:rsidR="00F9121E" w:rsidRPr="0070517A" w:rsidRDefault="00787AAC" w:rsidP="0051513F">
      <w:pPr>
        <w:autoSpaceDE w:val="0"/>
        <w:autoSpaceDN w:val="0"/>
        <w:adjustRightInd w:val="0"/>
        <w:spacing w:after="0" w:line="360" w:lineRule="auto"/>
        <w:ind w:left="1440" w:firstLine="720"/>
        <w:rPr>
          <w:rFonts w:ascii="Times New Roman" w:hAnsi="Times New Roman"/>
          <w:sz w:val="24"/>
          <w:szCs w:val="24"/>
        </w:rPr>
      </w:pPr>
      <w:r>
        <w:rPr>
          <w:rFonts w:ascii="Times New Roman" w:hAnsi="Times New Roman"/>
          <w:sz w:val="24"/>
          <w:szCs w:val="24"/>
        </w:rPr>
        <w:t>7566</w:t>
      </w:r>
      <w:r>
        <w:rPr>
          <w:rFonts w:ascii="Times New Roman" w:hAnsi="Times New Roman"/>
          <w:sz w:val="24"/>
          <w:szCs w:val="24"/>
        </w:rPr>
        <w:tab/>
      </w:r>
      <w:r>
        <w:rPr>
          <w:rFonts w:ascii="Times New Roman" w:hAnsi="Times New Roman"/>
          <w:sz w:val="24"/>
          <w:szCs w:val="24"/>
        </w:rPr>
        <w:tab/>
        <w:t xml:space="preserve">JONES            </w:t>
      </w:r>
      <w:r w:rsidR="00F9121E" w:rsidRPr="0070517A">
        <w:rPr>
          <w:rFonts w:ascii="Times New Roman" w:hAnsi="Times New Roman"/>
          <w:sz w:val="24"/>
          <w:szCs w:val="24"/>
        </w:rPr>
        <w:t>MANAGER</w:t>
      </w:r>
      <w:r w:rsidR="00F9121E" w:rsidRPr="0070517A">
        <w:rPr>
          <w:rFonts w:ascii="Times New Roman" w:hAnsi="Times New Roman"/>
          <w:sz w:val="24"/>
          <w:szCs w:val="24"/>
        </w:rPr>
        <w:tab/>
        <w:t>SALES</w:t>
      </w:r>
    </w:p>
    <w:p w:rsidR="00F9121E" w:rsidRPr="0070517A" w:rsidRDefault="00F9121E" w:rsidP="00F9121E">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 xml:space="preserve">  20 rows selected.</w:t>
      </w:r>
    </w:p>
    <w:p w:rsidR="00F9121E" w:rsidRPr="0070517A" w:rsidRDefault="00B46612" w:rsidP="00F9121E">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8</w:t>
      </w:r>
      <w:r w:rsidR="00F9121E" w:rsidRPr="0070517A">
        <w:rPr>
          <w:rFonts w:ascii="Times New Roman" w:hAnsi="Times New Roman"/>
          <w:b/>
          <w:bCs/>
          <w:sz w:val="24"/>
          <w:szCs w:val="24"/>
        </w:rPr>
        <w:t xml:space="preserve">. </w:t>
      </w:r>
      <w:r w:rsidR="00F9121E" w:rsidRPr="0070517A">
        <w:rPr>
          <w:rFonts w:ascii="Times New Roman" w:hAnsi="Times New Roman"/>
          <w:b/>
          <w:bCs/>
          <w:caps/>
          <w:sz w:val="24"/>
          <w:szCs w:val="24"/>
        </w:rPr>
        <w:t xml:space="preserve">join </w:t>
      </w:r>
      <w:r w:rsidR="00F9121E" w:rsidRPr="0070517A">
        <w:rPr>
          <w:rFonts w:ascii="Times New Roman" w:hAnsi="Times New Roman"/>
          <w:b/>
          <w:bCs/>
          <w:sz w:val="24"/>
          <w:szCs w:val="24"/>
        </w:rPr>
        <w:t xml:space="preserve">using </w:t>
      </w:r>
      <w:r w:rsidR="00F9121E" w:rsidRPr="0070517A">
        <w:rPr>
          <w:rFonts w:ascii="Times New Roman" w:hAnsi="Times New Roman"/>
          <w:b/>
          <w:bCs/>
          <w:caps/>
          <w:sz w:val="24"/>
          <w:szCs w:val="24"/>
        </w:rPr>
        <w:t>select - from - group by:</w:t>
      </w:r>
      <w:r w:rsidR="00F9121E" w:rsidRPr="0070517A">
        <w:rPr>
          <w:rFonts w:ascii="Times New Roman" w:hAnsi="Times New Roman"/>
          <w:sz w:val="24"/>
          <w:szCs w:val="24"/>
        </w:rPr>
        <w:t xml:space="preserve"> This query is used to display a set of fields from two relations by matching a common field in them and also group the corresponding records for each and every value of a specified key(s) while displaying.</w:t>
      </w:r>
    </w:p>
    <w:p w:rsidR="00F9121E" w:rsidRPr="0070517A" w:rsidRDefault="00F9121E" w:rsidP="00F9121E">
      <w:pPr>
        <w:autoSpaceDE w:val="0"/>
        <w:autoSpaceDN w:val="0"/>
        <w:adjustRightInd w:val="0"/>
        <w:spacing w:after="0" w:line="360" w:lineRule="auto"/>
        <w:ind w:left="720" w:hanging="720"/>
        <w:rPr>
          <w:rFonts w:ascii="Times New Roman" w:hAnsi="Times New Roman"/>
          <w:sz w:val="24"/>
          <w:szCs w:val="24"/>
        </w:rPr>
      </w:pPr>
      <w:r w:rsidRPr="0070517A">
        <w:rPr>
          <w:rFonts w:ascii="Times New Roman" w:hAnsi="Times New Roman"/>
          <w:b/>
          <w:sz w:val="24"/>
          <w:szCs w:val="24"/>
        </w:rPr>
        <w:lastRenderedPageBreak/>
        <w:t xml:space="preserve">Syntax:  </w:t>
      </w:r>
      <w:r w:rsidRPr="0070517A">
        <w:rPr>
          <w:rFonts w:ascii="Times New Roman" w:hAnsi="Times New Roman"/>
          <w:caps/>
          <w:sz w:val="24"/>
          <w:szCs w:val="24"/>
        </w:rPr>
        <w:t xml:space="preserve">select </w:t>
      </w:r>
      <w:r w:rsidRPr="0070517A">
        <w:rPr>
          <w:rFonts w:ascii="Times New Roman" w:hAnsi="Times New Roman"/>
          <w:sz w:val="24"/>
          <w:szCs w:val="24"/>
        </w:rPr>
        <w:t xml:space="preserve">a set of fields from both relations FROM relation_1,relation_2 WHERE relation_1.field-x=relation_2.field-y </w:t>
      </w:r>
      <w:r w:rsidRPr="0070517A">
        <w:rPr>
          <w:rFonts w:ascii="Times New Roman" w:hAnsi="Times New Roman"/>
          <w:caps/>
          <w:sz w:val="24"/>
          <w:szCs w:val="24"/>
        </w:rPr>
        <w:t xml:space="preserve">group by </w:t>
      </w:r>
      <w:r w:rsidRPr="0070517A">
        <w:rPr>
          <w:rFonts w:ascii="Times New Roman" w:hAnsi="Times New Roman"/>
          <w:sz w:val="24"/>
          <w:szCs w:val="24"/>
        </w:rPr>
        <w:t>field-z;</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Example:</w:t>
      </w:r>
      <w:r w:rsidRPr="0070517A">
        <w:rPr>
          <w:rFonts w:ascii="Times New Roman" w:hAnsi="Times New Roman"/>
          <w:b/>
          <w:sz w:val="24"/>
          <w:szCs w:val="24"/>
        </w:rPr>
        <w:tab/>
      </w:r>
      <w:r w:rsidRPr="0070517A">
        <w:rPr>
          <w:rFonts w:ascii="Times New Roman" w:hAnsi="Times New Roman"/>
          <w:sz w:val="24"/>
          <w:szCs w:val="24"/>
        </w:rPr>
        <w:t xml:space="preserve">SQL&gt; SELECT empno,SUM(SALARY) FROM emp,dept </w:t>
      </w:r>
    </w:p>
    <w:p w:rsidR="00F9121E" w:rsidRPr="0070517A" w:rsidRDefault="00F9121E" w:rsidP="00F9121E">
      <w:pPr>
        <w:autoSpaceDE w:val="0"/>
        <w:autoSpaceDN w:val="0"/>
        <w:adjustRightInd w:val="0"/>
        <w:spacing w:after="0" w:line="360" w:lineRule="auto"/>
        <w:ind w:left="720" w:firstLine="720"/>
        <w:rPr>
          <w:rFonts w:ascii="Times New Roman" w:hAnsi="Times New Roman"/>
          <w:sz w:val="24"/>
          <w:szCs w:val="24"/>
        </w:rPr>
      </w:pPr>
      <w:r w:rsidRPr="0070517A">
        <w:rPr>
          <w:rFonts w:ascii="Times New Roman" w:hAnsi="Times New Roman"/>
          <w:sz w:val="24"/>
          <w:szCs w:val="24"/>
        </w:rPr>
        <w:t>WHE</w:t>
      </w:r>
      <w:r w:rsidR="004F0F50">
        <w:rPr>
          <w:rFonts w:ascii="Times New Roman" w:hAnsi="Times New Roman"/>
          <w:sz w:val="24"/>
          <w:szCs w:val="24"/>
        </w:rPr>
        <w:t>RE emp.deptno =20 GROUP BY JOB</w:t>
      </w:r>
      <w:r w:rsidRPr="0070517A">
        <w:rPr>
          <w:rFonts w:ascii="Times New Roman" w:hAnsi="Times New Roman"/>
          <w:sz w:val="24"/>
          <w:szCs w:val="24"/>
        </w:rPr>
        <w:t xml:space="preserve">; </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r>
      <w:r w:rsidR="00383FC7" w:rsidRPr="0070517A">
        <w:rPr>
          <w:rFonts w:ascii="Times New Roman" w:hAnsi="Times New Roman"/>
          <w:sz w:val="24"/>
          <w:szCs w:val="24"/>
        </w:rPr>
        <w:tab/>
      </w:r>
      <w:r w:rsidRPr="0070517A">
        <w:rPr>
          <w:rFonts w:ascii="Times New Roman" w:hAnsi="Times New Roman"/>
          <w:sz w:val="24"/>
          <w:szCs w:val="24"/>
        </w:rPr>
        <w:t>EMPNO</w:t>
      </w:r>
      <w:r w:rsidRPr="0070517A">
        <w:rPr>
          <w:rFonts w:ascii="Times New Roman" w:hAnsi="Times New Roman"/>
          <w:sz w:val="24"/>
          <w:szCs w:val="24"/>
        </w:rPr>
        <w:tab/>
        <w:t>SUM (SALARY)</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r>
      <w:r w:rsidR="00383FC7" w:rsidRPr="0070517A">
        <w:rPr>
          <w:rFonts w:ascii="Times New Roman" w:hAnsi="Times New Roman"/>
          <w:sz w:val="24"/>
          <w:szCs w:val="24"/>
        </w:rPr>
        <w:tab/>
        <w:t xml:space="preserve">   </w:t>
      </w:r>
      <w:r w:rsidRPr="0070517A">
        <w:rPr>
          <w:rFonts w:ascii="Times New Roman" w:hAnsi="Times New Roman"/>
          <w:sz w:val="24"/>
          <w:szCs w:val="24"/>
        </w:rPr>
        <w:t>-------</w:t>
      </w:r>
      <w:r w:rsidR="004F0F50">
        <w:rPr>
          <w:rFonts w:ascii="Times New Roman" w:hAnsi="Times New Roman"/>
          <w:sz w:val="24"/>
          <w:szCs w:val="24"/>
        </w:rPr>
        <w:tab/>
        <w:t xml:space="preserve">           </w:t>
      </w:r>
      <w:r w:rsidRPr="0070517A">
        <w:rPr>
          <w:rFonts w:ascii="Times New Roman" w:hAnsi="Times New Roman"/>
          <w:sz w:val="24"/>
          <w:szCs w:val="24"/>
        </w:rPr>
        <w:t>--------</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r>
      <w:r w:rsidR="00383FC7" w:rsidRPr="0070517A">
        <w:rPr>
          <w:rFonts w:ascii="Times New Roman" w:hAnsi="Times New Roman"/>
          <w:sz w:val="24"/>
          <w:szCs w:val="24"/>
        </w:rPr>
        <w:tab/>
      </w:r>
      <w:r w:rsidRPr="0070517A">
        <w:rPr>
          <w:rFonts w:ascii="Times New Roman" w:hAnsi="Times New Roman"/>
          <w:sz w:val="24"/>
          <w:szCs w:val="24"/>
        </w:rPr>
        <w:t>7369</w:t>
      </w:r>
      <w:r w:rsidRPr="0070517A">
        <w:rPr>
          <w:rFonts w:ascii="Times New Roman" w:hAnsi="Times New Roman"/>
          <w:sz w:val="24"/>
          <w:szCs w:val="24"/>
        </w:rPr>
        <w:tab/>
      </w:r>
      <w:r w:rsidRPr="0070517A">
        <w:rPr>
          <w:rFonts w:ascii="Times New Roman" w:hAnsi="Times New Roman"/>
          <w:sz w:val="24"/>
          <w:szCs w:val="24"/>
        </w:rPr>
        <w:tab/>
      </w:r>
      <w:r w:rsidR="00383FC7" w:rsidRPr="0070517A">
        <w:rPr>
          <w:rFonts w:ascii="Times New Roman" w:hAnsi="Times New Roman"/>
          <w:sz w:val="24"/>
          <w:szCs w:val="24"/>
        </w:rPr>
        <w:tab/>
      </w:r>
      <w:r w:rsidRPr="0070517A">
        <w:rPr>
          <w:rFonts w:ascii="Times New Roman" w:hAnsi="Times New Roman"/>
          <w:sz w:val="24"/>
          <w:szCs w:val="24"/>
        </w:rPr>
        <w:t>3200</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r>
      <w:r w:rsidR="00383FC7" w:rsidRPr="0070517A">
        <w:rPr>
          <w:rFonts w:ascii="Times New Roman" w:hAnsi="Times New Roman"/>
          <w:sz w:val="24"/>
          <w:szCs w:val="24"/>
        </w:rPr>
        <w:tab/>
      </w:r>
      <w:r w:rsidRPr="0070517A">
        <w:rPr>
          <w:rFonts w:ascii="Times New Roman" w:hAnsi="Times New Roman"/>
          <w:sz w:val="24"/>
          <w:szCs w:val="24"/>
        </w:rPr>
        <w:t>7566</w:t>
      </w:r>
      <w:r w:rsidRPr="0070517A">
        <w:rPr>
          <w:rFonts w:ascii="Times New Roman" w:hAnsi="Times New Roman"/>
          <w:sz w:val="24"/>
          <w:szCs w:val="24"/>
        </w:rPr>
        <w:tab/>
      </w:r>
      <w:r w:rsidRPr="0070517A">
        <w:rPr>
          <w:rFonts w:ascii="Times New Roman" w:hAnsi="Times New Roman"/>
          <w:sz w:val="24"/>
          <w:szCs w:val="24"/>
        </w:rPr>
        <w:tab/>
      </w:r>
      <w:r w:rsidR="00383FC7" w:rsidRPr="0070517A">
        <w:rPr>
          <w:rFonts w:ascii="Times New Roman" w:hAnsi="Times New Roman"/>
          <w:sz w:val="24"/>
          <w:szCs w:val="24"/>
        </w:rPr>
        <w:tab/>
      </w:r>
      <w:r w:rsidRPr="0070517A">
        <w:rPr>
          <w:rFonts w:ascii="Times New Roman" w:hAnsi="Times New Roman"/>
          <w:sz w:val="24"/>
          <w:szCs w:val="24"/>
        </w:rPr>
        <w:t>11900</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r>
      <w:r w:rsidR="00383FC7" w:rsidRPr="0070517A">
        <w:rPr>
          <w:rFonts w:ascii="Times New Roman" w:hAnsi="Times New Roman"/>
          <w:sz w:val="24"/>
          <w:szCs w:val="24"/>
        </w:rPr>
        <w:tab/>
      </w:r>
      <w:r w:rsidRPr="0070517A">
        <w:rPr>
          <w:rFonts w:ascii="Times New Roman" w:hAnsi="Times New Roman"/>
          <w:sz w:val="24"/>
          <w:szCs w:val="24"/>
        </w:rPr>
        <w:t>7788</w:t>
      </w:r>
      <w:r w:rsidRPr="0070517A">
        <w:rPr>
          <w:rFonts w:ascii="Times New Roman" w:hAnsi="Times New Roman"/>
          <w:sz w:val="24"/>
          <w:szCs w:val="24"/>
        </w:rPr>
        <w:tab/>
      </w:r>
      <w:r w:rsidRPr="0070517A">
        <w:rPr>
          <w:rFonts w:ascii="Times New Roman" w:hAnsi="Times New Roman"/>
          <w:sz w:val="24"/>
          <w:szCs w:val="24"/>
        </w:rPr>
        <w:tab/>
      </w:r>
      <w:r w:rsidR="00383FC7" w:rsidRPr="0070517A">
        <w:rPr>
          <w:rFonts w:ascii="Times New Roman" w:hAnsi="Times New Roman"/>
          <w:sz w:val="24"/>
          <w:szCs w:val="24"/>
        </w:rPr>
        <w:tab/>
      </w:r>
      <w:r w:rsidRPr="0070517A">
        <w:rPr>
          <w:rFonts w:ascii="Times New Roman" w:hAnsi="Times New Roman"/>
          <w:sz w:val="24"/>
          <w:szCs w:val="24"/>
        </w:rPr>
        <w:t>12000</w:t>
      </w:r>
      <w:r w:rsidRPr="0070517A">
        <w:rPr>
          <w:rFonts w:ascii="Times New Roman" w:hAnsi="Times New Roman"/>
          <w:sz w:val="24"/>
          <w:szCs w:val="24"/>
        </w:rPr>
        <w:tab/>
      </w:r>
      <w:r w:rsidRPr="0070517A">
        <w:rPr>
          <w:rFonts w:ascii="Times New Roman" w:hAnsi="Times New Roman"/>
          <w:sz w:val="24"/>
          <w:szCs w:val="24"/>
        </w:rPr>
        <w:tab/>
      </w:r>
      <w:r w:rsidRPr="0070517A">
        <w:rPr>
          <w:rFonts w:ascii="Times New Roman" w:hAnsi="Times New Roman"/>
          <w:sz w:val="24"/>
          <w:szCs w:val="24"/>
        </w:rPr>
        <w:tab/>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r>
      <w:r w:rsidR="00383FC7" w:rsidRPr="0070517A">
        <w:rPr>
          <w:rFonts w:ascii="Times New Roman" w:hAnsi="Times New Roman"/>
          <w:sz w:val="24"/>
          <w:szCs w:val="24"/>
        </w:rPr>
        <w:tab/>
      </w:r>
      <w:r w:rsidRPr="0070517A">
        <w:rPr>
          <w:rFonts w:ascii="Times New Roman" w:hAnsi="Times New Roman"/>
          <w:sz w:val="24"/>
          <w:szCs w:val="24"/>
        </w:rPr>
        <w:t>7876</w:t>
      </w:r>
      <w:r w:rsidRPr="0070517A">
        <w:rPr>
          <w:rFonts w:ascii="Times New Roman" w:hAnsi="Times New Roman"/>
          <w:sz w:val="24"/>
          <w:szCs w:val="24"/>
        </w:rPr>
        <w:tab/>
      </w:r>
      <w:r w:rsidRPr="0070517A">
        <w:rPr>
          <w:rFonts w:ascii="Times New Roman" w:hAnsi="Times New Roman"/>
          <w:sz w:val="24"/>
          <w:szCs w:val="24"/>
        </w:rPr>
        <w:tab/>
      </w:r>
      <w:r w:rsidR="00383FC7" w:rsidRPr="0070517A">
        <w:rPr>
          <w:rFonts w:ascii="Times New Roman" w:hAnsi="Times New Roman"/>
          <w:sz w:val="24"/>
          <w:szCs w:val="24"/>
        </w:rPr>
        <w:tab/>
      </w:r>
      <w:r w:rsidRPr="0070517A">
        <w:rPr>
          <w:rFonts w:ascii="Times New Roman" w:hAnsi="Times New Roman"/>
          <w:sz w:val="24"/>
          <w:szCs w:val="24"/>
        </w:rPr>
        <w:t>4400</w:t>
      </w:r>
    </w:p>
    <w:p w:rsidR="00F9121E" w:rsidRPr="0070517A" w:rsidRDefault="00B46612" w:rsidP="00F9121E">
      <w:pPr>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9</w:t>
      </w:r>
      <w:r w:rsidR="00F9121E" w:rsidRPr="0070517A">
        <w:rPr>
          <w:rFonts w:ascii="Times New Roman" w:hAnsi="Times New Roman"/>
          <w:b/>
          <w:bCs/>
          <w:sz w:val="24"/>
          <w:szCs w:val="24"/>
        </w:rPr>
        <w:t xml:space="preserve">. </w:t>
      </w:r>
      <w:r w:rsidR="00F9121E" w:rsidRPr="0070517A">
        <w:rPr>
          <w:rFonts w:ascii="Times New Roman" w:hAnsi="Times New Roman"/>
          <w:b/>
          <w:bCs/>
          <w:caps/>
          <w:sz w:val="24"/>
          <w:szCs w:val="24"/>
        </w:rPr>
        <w:t>union:</w:t>
      </w:r>
      <w:r w:rsidR="00F9121E" w:rsidRPr="0070517A">
        <w:rPr>
          <w:rFonts w:ascii="Times New Roman" w:hAnsi="Times New Roman"/>
          <w:sz w:val="24"/>
          <w:szCs w:val="24"/>
        </w:rPr>
        <w:t xml:space="preserve"> This query is used to display the combined rows of two different queries, which are having the same structure, without duplicate rows.</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sz w:val="24"/>
          <w:szCs w:val="24"/>
        </w:rPr>
        <w:tab/>
        <w:t>SELECT field_1,field_2,....... FROM relation_1 WHERE (Condition) UNION SELECT field_1,field_2,....... FROM relation_2 WHERE (Condition);</w:t>
      </w:r>
    </w:p>
    <w:p w:rsidR="00F9121E" w:rsidRPr="0070517A" w:rsidRDefault="00F9121E" w:rsidP="00F9121E">
      <w:pPr>
        <w:autoSpaceDE w:val="0"/>
        <w:autoSpaceDN w:val="0"/>
        <w:adjustRightInd w:val="0"/>
        <w:spacing w:after="0" w:line="360" w:lineRule="auto"/>
        <w:rPr>
          <w:rFonts w:ascii="Times New Roman" w:hAnsi="Times New Roman"/>
          <w:b/>
          <w:sz w:val="24"/>
          <w:szCs w:val="24"/>
        </w:rPr>
      </w:pPr>
      <w:r w:rsidRPr="0070517A">
        <w:rPr>
          <w:rFonts w:ascii="Times New Roman" w:hAnsi="Times New Roman"/>
          <w:b/>
          <w:sz w:val="24"/>
          <w:szCs w:val="24"/>
        </w:rPr>
        <w:t xml:space="preserve">Example: </w:t>
      </w:r>
    </w:p>
    <w:p w:rsidR="00F9121E" w:rsidRPr="0070517A" w:rsidRDefault="00F9121E" w:rsidP="00383FC7">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SQL&gt; SELECT * FROM STUDENT;</w:t>
      </w:r>
      <w:r w:rsidR="00383FC7" w:rsidRPr="0070517A">
        <w:rPr>
          <w:rFonts w:ascii="Times New Roman" w:hAnsi="Times New Roman"/>
          <w:sz w:val="24"/>
          <w:szCs w:val="24"/>
        </w:rPr>
        <w:t xml:space="preserve">                   SQL&gt; SELECT * FROM STD;</w:t>
      </w:r>
    </w:p>
    <w:p w:rsidR="00F9121E" w:rsidRPr="0070517A" w:rsidRDefault="00F9121E" w:rsidP="00F9121E">
      <w:pPr>
        <w:autoSpaceDE w:val="0"/>
        <w:autoSpaceDN w:val="0"/>
        <w:adjustRightInd w:val="0"/>
        <w:spacing w:after="0" w:line="360" w:lineRule="auto"/>
        <w:ind w:left="720" w:firstLine="720"/>
        <w:rPr>
          <w:rFonts w:ascii="Times New Roman" w:hAnsi="Times New Roman"/>
          <w:sz w:val="24"/>
          <w:szCs w:val="24"/>
        </w:rPr>
      </w:pPr>
      <w:r w:rsidRPr="0070517A">
        <w:rPr>
          <w:rFonts w:ascii="Times New Roman" w:hAnsi="Times New Roman"/>
          <w:sz w:val="24"/>
          <w:szCs w:val="24"/>
        </w:rPr>
        <w:t xml:space="preserve">SNO </w:t>
      </w:r>
      <w:r w:rsidRPr="0070517A">
        <w:rPr>
          <w:rFonts w:ascii="Times New Roman" w:hAnsi="Times New Roman"/>
          <w:sz w:val="24"/>
          <w:szCs w:val="24"/>
        </w:rPr>
        <w:tab/>
      </w:r>
      <w:r w:rsidRPr="0070517A">
        <w:rPr>
          <w:rFonts w:ascii="Times New Roman" w:hAnsi="Times New Roman"/>
          <w:sz w:val="24"/>
          <w:szCs w:val="24"/>
        </w:rPr>
        <w:tab/>
        <w:t>SNAME</w:t>
      </w:r>
      <w:r w:rsidR="00383FC7" w:rsidRPr="0070517A">
        <w:rPr>
          <w:rFonts w:ascii="Times New Roman" w:hAnsi="Times New Roman"/>
          <w:sz w:val="24"/>
          <w:szCs w:val="24"/>
        </w:rPr>
        <w:t xml:space="preserve">                            </w:t>
      </w:r>
      <w:r w:rsidR="00383FC7" w:rsidRPr="0070517A">
        <w:rPr>
          <w:rFonts w:ascii="Times New Roman" w:hAnsi="Times New Roman"/>
          <w:color w:val="000000"/>
          <w:sz w:val="24"/>
          <w:szCs w:val="24"/>
        </w:rPr>
        <w:t xml:space="preserve">SNO </w:t>
      </w:r>
      <w:r w:rsidR="00383FC7" w:rsidRPr="0070517A">
        <w:rPr>
          <w:rFonts w:ascii="Times New Roman" w:hAnsi="Times New Roman"/>
          <w:color w:val="000000"/>
          <w:sz w:val="24"/>
          <w:szCs w:val="24"/>
        </w:rPr>
        <w:tab/>
      </w:r>
      <w:r w:rsidR="00383FC7" w:rsidRPr="0070517A">
        <w:rPr>
          <w:rFonts w:ascii="Times New Roman" w:hAnsi="Times New Roman"/>
          <w:color w:val="000000"/>
          <w:sz w:val="24"/>
          <w:szCs w:val="24"/>
        </w:rPr>
        <w:tab/>
        <w:t>SNAME</w:t>
      </w:r>
    </w:p>
    <w:p w:rsidR="00F9121E" w:rsidRPr="0070517A" w:rsidRDefault="00F9121E" w:rsidP="00383FC7">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ab/>
        <w:t>-----</w:t>
      </w:r>
      <w:r w:rsidRPr="0070517A">
        <w:rPr>
          <w:rFonts w:ascii="Times New Roman" w:hAnsi="Times New Roman"/>
          <w:sz w:val="24"/>
          <w:szCs w:val="24"/>
        </w:rPr>
        <w:tab/>
      </w:r>
      <w:r w:rsidRPr="0070517A">
        <w:rPr>
          <w:rFonts w:ascii="Times New Roman" w:hAnsi="Times New Roman"/>
          <w:sz w:val="24"/>
          <w:szCs w:val="24"/>
        </w:rPr>
        <w:tab/>
        <w:t>-------</w:t>
      </w:r>
      <w:r w:rsidR="00383FC7" w:rsidRPr="0070517A">
        <w:rPr>
          <w:rFonts w:ascii="Times New Roman" w:hAnsi="Times New Roman"/>
          <w:sz w:val="24"/>
          <w:szCs w:val="24"/>
        </w:rPr>
        <w:t xml:space="preserve">  </w:t>
      </w:r>
      <w:r w:rsidR="00383FC7" w:rsidRPr="0070517A">
        <w:rPr>
          <w:rFonts w:ascii="Times New Roman" w:hAnsi="Times New Roman"/>
          <w:sz w:val="24"/>
          <w:szCs w:val="24"/>
        </w:rPr>
        <w:tab/>
      </w:r>
      <w:r w:rsidR="00383FC7" w:rsidRPr="0070517A">
        <w:rPr>
          <w:rFonts w:ascii="Times New Roman" w:hAnsi="Times New Roman"/>
          <w:sz w:val="24"/>
          <w:szCs w:val="24"/>
        </w:rPr>
        <w:tab/>
      </w:r>
      <w:r w:rsidR="00383FC7" w:rsidRPr="0070517A">
        <w:rPr>
          <w:rFonts w:ascii="Times New Roman" w:hAnsi="Times New Roman"/>
          <w:sz w:val="24"/>
          <w:szCs w:val="24"/>
        </w:rPr>
        <w:tab/>
        <w:t xml:space="preserve">        -----</w:t>
      </w:r>
      <w:r w:rsidR="00383FC7" w:rsidRPr="0070517A">
        <w:rPr>
          <w:rFonts w:ascii="Times New Roman" w:hAnsi="Times New Roman"/>
          <w:sz w:val="24"/>
          <w:szCs w:val="24"/>
        </w:rPr>
        <w:tab/>
      </w:r>
      <w:r w:rsidR="00383FC7" w:rsidRPr="0070517A">
        <w:rPr>
          <w:rFonts w:ascii="Times New Roman" w:hAnsi="Times New Roman"/>
          <w:sz w:val="24"/>
          <w:szCs w:val="24"/>
        </w:rPr>
        <w:tab/>
        <w:t>-------</w:t>
      </w:r>
    </w:p>
    <w:p w:rsidR="00F9121E" w:rsidRPr="0070517A" w:rsidRDefault="00F9121E" w:rsidP="00383FC7">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1 </w:t>
      </w:r>
      <w:r w:rsidRPr="0070517A">
        <w:rPr>
          <w:rFonts w:ascii="Times New Roman" w:hAnsi="Times New Roman"/>
          <w:sz w:val="24"/>
          <w:szCs w:val="24"/>
        </w:rPr>
        <w:tab/>
      </w:r>
      <w:r w:rsidRPr="0070517A">
        <w:rPr>
          <w:rFonts w:ascii="Times New Roman" w:hAnsi="Times New Roman"/>
          <w:sz w:val="24"/>
          <w:szCs w:val="24"/>
        </w:rPr>
        <w:tab/>
        <w:t>kumar</w:t>
      </w:r>
      <w:r w:rsidR="00383FC7" w:rsidRPr="0070517A">
        <w:rPr>
          <w:rFonts w:ascii="Times New Roman" w:hAnsi="Times New Roman"/>
          <w:sz w:val="24"/>
          <w:szCs w:val="24"/>
        </w:rPr>
        <w:tab/>
      </w:r>
      <w:r w:rsidR="00383FC7" w:rsidRPr="0070517A">
        <w:rPr>
          <w:rFonts w:ascii="Times New Roman" w:hAnsi="Times New Roman"/>
          <w:sz w:val="24"/>
          <w:szCs w:val="24"/>
        </w:rPr>
        <w:tab/>
      </w:r>
      <w:r w:rsidR="00383FC7" w:rsidRPr="0070517A">
        <w:rPr>
          <w:rFonts w:ascii="Times New Roman" w:hAnsi="Times New Roman"/>
          <w:sz w:val="24"/>
          <w:szCs w:val="24"/>
        </w:rPr>
        <w:tab/>
        <w:t xml:space="preserve">         3 </w:t>
      </w:r>
      <w:r w:rsidR="00383FC7" w:rsidRPr="0070517A">
        <w:rPr>
          <w:rFonts w:ascii="Times New Roman" w:hAnsi="Times New Roman"/>
          <w:sz w:val="24"/>
          <w:szCs w:val="24"/>
        </w:rPr>
        <w:tab/>
      </w:r>
      <w:r w:rsidR="00383FC7" w:rsidRPr="0070517A">
        <w:rPr>
          <w:rFonts w:ascii="Times New Roman" w:hAnsi="Times New Roman"/>
          <w:sz w:val="24"/>
          <w:szCs w:val="24"/>
        </w:rPr>
        <w:tab/>
        <w:t>ramu</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2 </w:t>
      </w:r>
      <w:r w:rsidRPr="0070517A">
        <w:rPr>
          <w:rFonts w:ascii="Times New Roman" w:hAnsi="Times New Roman"/>
          <w:sz w:val="24"/>
          <w:szCs w:val="24"/>
        </w:rPr>
        <w:tab/>
      </w:r>
      <w:r w:rsidRPr="0070517A">
        <w:rPr>
          <w:rFonts w:ascii="Times New Roman" w:hAnsi="Times New Roman"/>
          <w:sz w:val="24"/>
          <w:szCs w:val="24"/>
        </w:rPr>
        <w:tab/>
        <w:t>ravi</w:t>
      </w:r>
      <w:r w:rsidR="00383FC7" w:rsidRPr="0070517A">
        <w:rPr>
          <w:rFonts w:ascii="Times New Roman" w:hAnsi="Times New Roman"/>
          <w:sz w:val="24"/>
          <w:szCs w:val="24"/>
        </w:rPr>
        <w:t xml:space="preserve">                                       5 </w:t>
      </w:r>
      <w:r w:rsidR="00383FC7" w:rsidRPr="0070517A">
        <w:rPr>
          <w:rFonts w:ascii="Times New Roman" w:hAnsi="Times New Roman"/>
          <w:sz w:val="24"/>
          <w:szCs w:val="24"/>
        </w:rPr>
        <w:tab/>
      </w:r>
      <w:r w:rsidR="00383FC7" w:rsidRPr="0070517A">
        <w:rPr>
          <w:rFonts w:ascii="Times New Roman" w:hAnsi="Times New Roman"/>
          <w:sz w:val="24"/>
          <w:szCs w:val="24"/>
        </w:rPr>
        <w:tab/>
        <w:t>lalitha</w:t>
      </w:r>
    </w:p>
    <w:p w:rsidR="00F9121E" w:rsidRPr="0070517A" w:rsidRDefault="00F9121E" w:rsidP="00B179D7">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t xml:space="preserve">3 </w:t>
      </w:r>
      <w:r w:rsidRPr="0070517A">
        <w:rPr>
          <w:rFonts w:ascii="Times New Roman" w:hAnsi="Times New Roman"/>
          <w:sz w:val="24"/>
          <w:szCs w:val="24"/>
        </w:rPr>
        <w:tab/>
      </w:r>
      <w:r w:rsidRPr="0070517A">
        <w:rPr>
          <w:rFonts w:ascii="Times New Roman" w:hAnsi="Times New Roman"/>
          <w:sz w:val="24"/>
          <w:szCs w:val="24"/>
        </w:rPr>
        <w:tab/>
        <w:t>ramu</w:t>
      </w:r>
      <w:r w:rsidR="00383FC7" w:rsidRPr="0070517A">
        <w:rPr>
          <w:rFonts w:ascii="Times New Roman" w:hAnsi="Times New Roman"/>
          <w:sz w:val="24"/>
          <w:szCs w:val="24"/>
        </w:rPr>
        <w:t xml:space="preserve">                                    9 </w:t>
      </w:r>
      <w:r w:rsidR="00383FC7" w:rsidRPr="0070517A">
        <w:rPr>
          <w:rFonts w:ascii="Times New Roman" w:hAnsi="Times New Roman"/>
          <w:sz w:val="24"/>
          <w:szCs w:val="24"/>
        </w:rPr>
        <w:tab/>
      </w:r>
      <w:r w:rsidR="00383FC7" w:rsidRPr="0070517A">
        <w:rPr>
          <w:rFonts w:ascii="Times New Roman" w:hAnsi="Times New Roman"/>
          <w:sz w:val="24"/>
          <w:szCs w:val="24"/>
        </w:rPr>
        <w:tab/>
      </w:r>
      <w:r w:rsidR="00B179D7">
        <w:rPr>
          <w:rFonts w:ascii="Times New Roman" w:hAnsi="Times New Roman"/>
          <w:sz w:val="24"/>
          <w:szCs w:val="24"/>
        </w:rPr>
        <w:t xml:space="preserve">             </w:t>
      </w:r>
      <w:r w:rsidR="00383FC7" w:rsidRPr="0070517A">
        <w:rPr>
          <w:rFonts w:ascii="Times New Roman" w:hAnsi="Times New Roman"/>
          <w:sz w:val="24"/>
          <w:szCs w:val="24"/>
        </w:rPr>
        <w:t>devi</w:t>
      </w:r>
      <w:r w:rsidRPr="0070517A">
        <w:rPr>
          <w:rFonts w:ascii="Times New Roman" w:hAnsi="Times New Roman"/>
          <w:sz w:val="24"/>
          <w:szCs w:val="24"/>
        </w:rPr>
        <w:t xml:space="preserve">   </w:t>
      </w:r>
      <w:r w:rsidRPr="0070517A">
        <w:rPr>
          <w:rFonts w:ascii="Times New Roman" w:hAnsi="Times New Roman"/>
          <w:sz w:val="24"/>
          <w:szCs w:val="24"/>
        </w:rPr>
        <w:tab/>
        <w:t xml:space="preserve">     </w:t>
      </w:r>
      <w:r w:rsidRPr="0070517A">
        <w:rPr>
          <w:rFonts w:ascii="Times New Roman" w:hAnsi="Times New Roman"/>
          <w:sz w:val="24"/>
          <w:szCs w:val="24"/>
        </w:rPr>
        <w:tab/>
      </w:r>
      <w:r w:rsidR="0070517A">
        <w:rPr>
          <w:rFonts w:ascii="Times New Roman" w:hAnsi="Times New Roman"/>
          <w:sz w:val="24"/>
          <w:szCs w:val="24"/>
        </w:rPr>
        <w:t xml:space="preserve">     </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SQL&gt; SELECT * FROM student UNION SELECT * FROM std;</w:t>
      </w:r>
    </w:p>
    <w:p w:rsidR="00F9121E" w:rsidRPr="0070517A" w:rsidRDefault="00F9121E" w:rsidP="00F9121E">
      <w:pPr>
        <w:autoSpaceDE w:val="0"/>
        <w:autoSpaceDN w:val="0"/>
        <w:adjustRightInd w:val="0"/>
        <w:spacing w:after="0" w:line="360" w:lineRule="auto"/>
        <w:ind w:left="720" w:firstLine="720"/>
        <w:rPr>
          <w:rFonts w:ascii="Times New Roman" w:hAnsi="Times New Roman"/>
          <w:sz w:val="24"/>
          <w:szCs w:val="24"/>
        </w:rPr>
      </w:pPr>
      <w:r w:rsidRPr="0070517A">
        <w:rPr>
          <w:rFonts w:ascii="Times New Roman" w:hAnsi="Times New Roman"/>
          <w:sz w:val="24"/>
          <w:szCs w:val="24"/>
        </w:rPr>
        <w:t xml:space="preserve">SNO </w:t>
      </w:r>
      <w:r w:rsidRPr="0070517A">
        <w:rPr>
          <w:rFonts w:ascii="Times New Roman" w:hAnsi="Times New Roman"/>
          <w:sz w:val="24"/>
          <w:szCs w:val="24"/>
        </w:rPr>
        <w:tab/>
      </w:r>
      <w:r w:rsidRPr="0070517A">
        <w:rPr>
          <w:rFonts w:ascii="Times New Roman" w:hAnsi="Times New Roman"/>
          <w:sz w:val="24"/>
          <w:szCs w:val="24"/>
        </w:rPr>
        <w:tab/>
        <w:t>SNAME</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r>
      <w:r w:rsidRPr="0070517A">
        <w:rPr>
          <w:rFonts w:ascii="Times New Roman" w:hAnsi="Times New Roman"/>
          <w:sz w:val="24"/>
          <w:szCs w:val="24"/>
        </w:rPr>
        <w:tab/>
        <w:t xml:space="preserve">---- </w:t>
      </w:r>
      <w:r w:rsidRPr="0070517A">
        <w:rPr>
          <w:rFonts w:ascii="Times New Roman" w:hAnsi="Times New Roman"/>
          <w:sz w:val="24"/>
          <w:szCs w:val="24"/>
        </w:rPr>
        <w:tab/>
      </w:r>
      <w:r w:rsidRPr="0070517A">
        <w:rPr>
          <w:rFonts w:ascii="Times New Roman" w:hAnsi="Times New Roman"/>
          <w:sz w:val="24"/>
          <w:szCs w:val="24"/>
        </w:rPr>
        <w:tab/>
        <w:t>------</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Pr="0070517A">
        <w:rPr>
          <w:rFonts w:ascii="Times New Roman" w:hAnsi="Times New Roman"/>
          <w:sz w:val="24"/>
          <w:szCs w:val="24"/>
        </w:rPr>
        <w:tab/>
        <w:t xml:space="preserve"> 1 </w:t>
      </w:r>
      <w:r w:rsidRPr="0070517A">
        <w:rPr>
          <w:rFonts w:ascii="Times New Roman" w:hAnsi="Times New Roman"/>
          <w:sz w:val="24"/>
          <w:szCs w:val="24"/>
        </w:rPr>
        <w:tab/>
      </w:r>
      <w:r w:rsidRPr="0070517A">
        <w:rPr>
          <w:rFonts w:ascii="Times New Roman" w:hAnsi="Times New Roman"/>
          <w:sz w:val="24"/>
          <w:szCs w:val="24"/>
        </w:rPr>
        <w:tab/>
        <w:t>kumar</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Pr="0070517A">
        <w:rPr>
          <w:rFonts w:ascii="Times New Roman" w:hAnsi="Times New Roman"/>
          <w:sz w:val="24"/>
          <w:szCs w:val="24"/>
        </w:rPr>
        <w:tab/>
        <w:t xml:space="preserve"> 2 </w:t>
      </w:r>
      <w:r w:rsidRPr="0070517A">
        <w:rPr>
          <w:rFonts w:ascii="Times New Roman" w:hAnsi="Times New Roman"/>
          <w:sz w:val="24"/>
          <w:szCs w:val="24"/>
        </w:rPr>
        <w:tab/>
      </w:r>
      <w:r w:rsidRPr="0070517A">
        <w:rPr>
          <w:rFonts w:ascii="Times New Roman" w:hAnsi="Times New Roman"/>
          <w:sz w:val="24"/>
          <w:szCs w:val="24"/>
        </w:rPr>
        <w:tab/>
        <w:t>ravi</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Pr="0070517A">
        <w:rPr>
          <w:rFonts w:ascii="Times New Roman" w:hAnsi="Times New Roman"/>
          <w:sz w:val="24"/>
          <w:szCs w:val="24"/>
        </w:rPr>
        <w:tab/>
        <w:t xml:space="preserve"> 3 </w:t>
      </w:r>
      <w:r w:rsidRPr="0070517A">
        <w:rPr>
          <w:rFonts w:ascii="Times New Roman" w:hAnsi="Times New Roman"/>
          <w:sz w:val="24"/>
          <w:szCs w:val="24"/>
        </w:rPr>
        <w:tab/>
      </w:r>
      <w:r w:rsidRPr="0070517A">
        <w:rPr>
          <w:rFonts w:ascii="Times New Roman" w:hAnsi="Times New Roman"/>
          <w:sz w:val="24"/>
          <w:szCs w:val="24"/>
        </w:rPr>
        <w:tab/>
        <w:t>ramu</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Pr="0070517A">
        <w:rPr>
          <w:rFonts w:ascii="Times New Roman" w:hAnsi="Times New Roman"/>
          <w:sz w:val="24"/>
          <w:szCs w:val="24"/>
        </w:rPr>
        <w:tab/>
        <w:t xml:space="preserve"> 5 </w:t>
      </w:r>
      <w:r w:rsidRPr="0070517A">
        <w:rPr>
          <w:rFonts w:ascii="Times New Roman" w:hAnsi="Times New Roman"/>
          <w:sz w:val="24"/>
          <w:szCs w:val="24"/>
        </w:rPr>
        <w:tab/>
      </w:r>
      <w:r w:rsidRPr="0070517A">
        <w:rPr>
          <w:rFonts w:ascii="Times New Roman" w:hAnsi="Times New Roman"/>
          <w:sz w:val="24"/>
          <w:szCs w:val="24"/>
        </w:rPr>
        <w:tab/>
        <w:t>lalitha</w:t>
      </w:r>
    </w:p>
    <w:p w:rsidR="00F9121E"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 xml:space="preserve">     </w:t>
      </w:r>
      <w:r w:rsidRPr="0070517A">
        <w:rPr>
          <w:rFonts w:ascii="Times New Roman" w:hAnsi="Times New Roman"/>
          <w:sz w:val="24"/>
          <w:szCs w:val="24"/>
        </w:rPr>
        <w:tab/>
      </w:r>
      <w:r w:rsidRPr="0070517A">
        <w:rPr>
          <w:rFonts w:ascii="Times New Roman" w:hAnsi="Times New Roman"/>
          <w:sz w:val="24"/>
          <w:szCs w:val="24"/>
        </w:rPr>
        <w:tab/>
        <w:t xml:space="preserve"> 9 </w:t>
      </w:r>
      <w:r w:rsidRPr="0070517A">
        <w:rPr>
          <w:rFonts w:ascii="Times New Roman" w:hAnsi="Times New Roman"/>
          <w:sz w:val="24"/>
          <w:szCs w:val="24"/>
        </w:rPr>
        <w:tab/>
      </w:r>
      <w:r w:rsidRPr="0070517A">
        <w:rPr>
          <w:rFonts w:ascii="Times New Roman" w:hAnsi="Times New Roman"/>
          <w:sz w:val="24"/>
          <w:szCs w:val="24"/>
        </w:rPr>
        <w:tab/>
        <w:t>devi</w:t>
      </w:r>
    </w:p>
    <w:p w:rsidR="00B46612" w:rsidRPr="0070517A" w:rsidRDefault="00B46612" w:rsidP="00F9121E">
      <w:pPr>
        <w:autoSpaceDE w:val="0"/>
        <w:autoSpaceDN w:val="0"/>
        <w:adjustRightInd w:val="0"/>
        <w:spacing w:after="0" w:line="360" w:lineRule="auto"/>
        <w:rPr>
          <w:rFonts w:ascii="Times New Roman" w:hAnsi="Times New Roman"/>
          <w:sz w:val="24"/>
          <w:szCs w:val="24"/>
        </w:rPr>
      </w:pPr>
    </w:p>
    <w:p w:rsidR="00F9121E" w:rsidRPr="0070517A" w:rsidRDefault="00B46612" w:rsidP="00F9121E">
      <w:pPr>
        <w:autoSpaceDE w:val="0"/>
        <w:autoSpaceDN w:val="0"/>
        <w:adjustRightInd w:val="0"/>
        <w:spacing w:after="0" w:line="360" w:lineRule="auto"/>
        <w:rPr>
          <w:rFonts w:ascii="Times New Roman" w:hAnsi="Times New Roman"/>
          <w:sz w:val="24"/>
          <w:szCs w:val="24"/>
        </w:rPr>
      </w:pPr>
      <w:r>
        <w:rPr>
          <w:rFonts w:ascii="Times New Roman" w:hAnsi="Times New Roman"/>
          <w:b/>
          <w:bCs/>
          <w:sz w:val="24"/>
          <w:szCs w:val="24"/>
        </w:rPr>
        <w:lastRenderedPageBreak/>
        <w:t>10</w:t>
      </w:r>
      <w:r w:rsidR="00F9121E" w:rsidRPr="0070517A">
        <w:rPr>
          <w:rFonts w:ascii="Times New Roman" w:hAnsi="Times New Roman"/>
          <w:b/>
          <w:bCs/>
          <w:sz w:val="24"/>
          <w:szCs w:val="24"/>
        </w:rPr>
        <w:t xml:space="preserve">. </w:t>
      </w:r>
      <w:r w:rsidR="00F9121E" w:rsidRPr="0070517A">
        <w:rPr>
          <w:rFonts w:ascii="Times New Roman" w:hAnsi="Times New Roman"/>
          <w:b/>
          <w:bCs/>
          <w:caps/>
          <w:sz w:val="24"/>
          <w:szCs w:val="24"/>
        </w:rPr>
        <w:t>interse</w:t>
      </w:r>
      <w:r>
        <w:rPr>
          <w:rFonts w:ascii="Times New Roman" w:hAnsi="Times New Roman"/>
          <w:b/>
          <w:bCs/>
          <w:caps/>
          <w:sz w:val="24"/>
          <w:szCs w:val="24"/>
        </w:rPr>
        <w:t>C</w:t>
      </w:r>
      <w:r w:rsidR="00F9121E" w:rsidRPr="0070517A">
        <w:rPr>
          <w:rFonts w:ascii="Times New Roman" w:hAnsi="Times New Roman"/>
          <w:b/>
          <w:bCs/>
          <w:caps/>
          <w:sz w:val="24"/>
          <w:szCs w:val="24"/>
        </w:rPr>
        <w:t>t:</w:t>
      </w:r>
      <w:r w:rsidR="00F9121E" w:rsidRPr="0070517A">
        <w:rPr>
          <w:rFonts w:ascii="Times New Roman" w:hAnsi="Times New Roman"/>
          <w:sz w:val="24"/>
          <w:szCs w:val="24"/>
        </w:rPr>
        <w:t xml:space="preserve"> This query is used to display the common rows of two different queries, which are having the same structure, and to display a selected set of fields out of them.</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Syntax: </w:t>
      </w:r>
      <w:r w:rsidRPr="0070517A">
        <w:rPr>
          <w:rFonts w:ascii="Times New Roman" w:hAnsi="Times New Roman"/>
          <w:caps/>
          <w:sz w:val="24"/>
          <w:szCs w:val="24"/>
        </w:rPr>
        <w:t xml:space="preserve">select </w:t>
      </w:r>
      <w:r w:rsidRPr="0070517A">
        <w:rPr>
          <w:rFonts w:ascii="Times New Roman" w:hAnsi="Times New Roman"/>
          <w:sz w:val="24"/>
          <w:szCs w:val="24"/>
        </w:rPr>
        <w:t xml:space="preserve">field_1,field_2,.. FROM relation_1 WHERE </w:t>
      </w:r>
    </w:p>
    <w:p w:rsidR="00F9121E" w:rsidRPr="0070517A" w:rsidRDefault="00F9121E" w:rsidP="00F9121E">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(Condition) INTERSECT SELECT field_1,field_2,.. FROM relation_2 WHERE(Condition);</w:t>
      </w:r>
    </w:p>
    <w:p w:rsidR="00F9121E" w:rsidRPr="0070517A" w:rsidRDefault="00F9121E" w:rsidP="00F9121E">
      <w:p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
          <w:sz w:val="24"/>
          <w:szCs w:val="24"/>
        </w:rPr>
        <w:t xml:space="preserve">Example : </w:t>
      </w:r>
      <w:r w:rsidRPr="0070517A">
        <w:rPr>
          <w:rFonts w:ascii="Times New Roman" w:hAnsi="Times New Roman"/>
          <w:sz w:val="24"/>
          <w:szCs w:val="24"/>
        </w:rPr>
        <w:t>SQL&gt; SELECT * FROM student INTERSECT SELECT * FROM std;</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t>SNO</w:t>
      </w:r>
      <w:r w:rsidRPr="0070517A">
        <w:rPr>
          <w:rFonts w:ascii="Times New Roman" w:hAnsi="Times New Roman"/>
          <w:sz w:val="24"/>
          <w:szCs w:val="24"/>
        </w:rPr>
        <w:tab/>
      </w:r>
      <w:r w:rsidRPr="0070517A">
        <w:rPr>
          <w:rFonts w:ascii="Times New Roman" w:hAnsi="Times New Roman"/>
          <w:sz w:val="24"/>
          <w:szCs w:val="24"/>
        </w:rPr>
        <w:tab/>
        <w:t>SNAME</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t>----</w:t>
      </w:r>
      <w:r w:rsidRPr="0070517A">
        <w:rPr>
          <w:rFonts w:ascii="Times New Roman" w:hAnsi="Times New Roman"/>
          <w:sz w:val="24"/>
          <w:szCs w:val="24"/>
        </w:rPr>
        <w:tab/>
      </w:r>
      <w:r w:rsidRPr="0070517A">
        <w:rPr>
          <w:rFonts w:ascii="Times New Roman" w:hAnsi="Times New Roman"/>
          <w:sz w:val="24"/>
          <w:szCs w:val="24"/>
        </w:rPr>
        <w:tab/>
        <w:t>-------</w:t>
      </w:r>
    </w:p>
    <w:p w:rsidR="00F9121E" w:rsidRPr="0070517A" w:rsidRDefault="00F9121E" w:rsidP="00383FC7">
      <w:pPr>
        <w:pStyle w:val="ListParagraph"/>
        <w:numPr>
          <w:ilvl w:val="0"/>
          <w:numId w:val="7"/>
        </w:num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Kumar</w:t>
      </w:r>
    </w:p>
    <w:p w:rsidR="00383FC7" w:rsidRPr="0070517A" w:rsidRDefault="00383FC7" w:rsidP="00383FC7">
      <w:pPr>
        <w:autoSpaceDE w:val="0"/>
        <w:autoSpaceDN w:val="0"/>
        <w:adjustRightInd w:val="0"/>
        <w:spacing w:after="0" w:line="360" w:lineRule="auto"/>
        <w:ind w:left="720"/>
        <w:rPr>
          <w:rFonts w:ascii="Times New Roman" w:hAnsi="Times New Roman"/>
          <w:sz w:val="24"/>
          <w:szCs w:val="24"/>
        </w:rPr>
      </w:pPr>
      <w:r w:rsidRPr="0070517A">
        <w:rPr>
          <w:rFonts w:ascii="Times New Roman" w:hAnsi="Times New Roman"/>
          <w:sz w:val="24"/>
          <w:szCs w:val="24"/>
        </w:rPr>
        <w:t>3</w:t>
      </w:r>
      <w:r w:rsidR="0079438E" w:rsidRPr="0070517A">
        <w:rPr>
          <w:rFonts w:ascii="Times New Roman" w:hAnsi="Times New Roman"/>
          <w:sz w:val="24"/>
          <w:szCs w:val="24"/>
        </w:rPr>
        <w:t xml:space="preserve">                      r</w:t>
      </w:r>
      <w:r w:rsidRPr="0070517A">
        <w:rPr>
          <w:rFonts w:ascii="Times New Roman" w:hAnsi="Times New Roman"/>
          <w:sz w:val="24"/>
          <w:szCs w:val="24"/>
        </w:rPr>
        <w:t>amu</w:t>
      </w:r>
    </w:p>
    <w:p w:rsidR="00F9121E" w:rsidRPr="0070517A" w:rsidRDefault="00F9121E" w:rsidP="00F9121E">
      <w:pPr>
        <w:autoSpaceDE w:val="0"/>
        <w:autoSpaceDN w:val="0"/>
        <w:adjustRightInd w:val="0"/>
        <w:spacing w:after="0" w:line="360" w:lineRule="auto"/>
        <w:jc w:val="both"/>
        <w:rPr>
          <w:rFonts w:ascii="Times New Roman" w:hAnsi="Times New Roman"/>
          <w:sz w:val="24"/>
          <w:szCs w:val="24"/>
        </w:rPr>
      </w:pPr>
      <w:r w:rsidRPr="0070517A">
        <w:rPr>
          <w:rFonts w:ascii="Times New Roman" w:hAnsi="Times New Roman"/>
          <w:b/>
          <w:bCs/>
          <w:sz w:val="24"/>
          <w:szCs w:val="24"/>
        </w:rPr>
        <w:t>1</w:t>
      </w:r>
      <w:r w:rsidR="00B46612">
        <w:rPr>
          <w:rFonts w:ascii="Times New Roman" w:hAnsi="Times New Roman"/>
          <w:b/>
          <w:bCs/>
          <w:sz w:val="24"/>
          <w:szCs w:val="24"/>
        </w:rPr>
        <w:t>1</w:t>
      </w:r>
      <w:r w:rsidRPr="0070517A">
        <w:rPr>
          <w:rFonts w:ascii="Times New Roman" w:hAnsi="Times New Roman"/>
          <w:b/>
          <w:bCs/>
          <w:sz w:val="24"/>
          <w:szCs w:val="24"/>
        </w:rPr>
        <w:t xml:space="preserve">. </w:t>
      </w:r>
      <w:r w:rsidRPr="0070517A">
        <w:rPr>
          <w:rFonts w:ascii="Times New Roman" w:hAnsi="Times New Roman"/>
          <w:b/>
          <w:bCs/>
          <w:caps/>
          <w:sz w:val="24"/>
          <w:szCs w:val="24"/>
        </w:rPr>
        <w:t xml:space="preserve">minus: </w:t>
      </w:r>
      <w:r w:rsidRPr="0070517A">
        <w:rPr>
          <w:rFonts w:ascii="Times New Roman" w:hAnsi="Times New Roman"/>
          <w:sz w:val="24"/>
          <w:szCs w:val="24"/>
        </w:rPr>
        <w:t>This query is used to display all the rows in relation_1,which are not having in the relation_2.</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 xml:space="preserve">Syntax: </w:t>
      </w:r>
      <w:r w:rsidRPr="0070517A">
        <w:rPr>
          <w:rFonts w:ascii="Times New Roman" w:hAnsi="Times New Roman"/>
          <w:caps/>
          <w:sz w:val="24"/>
          <w:szCs w:val="24"/>
        </w:rPr>
        <w:t xml:space="preserve">select </w:t>
      </w:r>
      <w:r w:rsidRPr="0070517A">
        <w:rPr>
          <w:rFonts w:ascii="Times New Roman" w:hAnsi="Times New Roman"/>
          <w:sz w:val="24"/>
          <w:szCs w:val="24"/>
        </w:rPr>
        <w:t xml:space="preserve">field_1,field_2,......FROM  relation_1 </w:t>
      </w:r>
    </w:p>
    <w:p w:rsidR="00F9121E" w:rsidRPr="0070517A" w:rsidRDefault="00F9121E" w:rsidP="00F9121E">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 xml:space="preserve"> WHERE(Condition) MINUS  SELECT field_1,field_2,.....</w:t>
      </w:r>
    </w:p>
    <w:p w:rsidR="00F9121E" w:rsidRPr="0070517A" w:rsidRDefault="00F9121E" w:rsidP="00F9121E">
      <w:pPr>
        <w:autoSpaceDE w:val="0"/>
        <w:autoSpaceDN w:val="0"/>
        <w:adjustRightInd w:val="0"/>
        <w:spacing w:after="0" w:line="360" w:lineRule="auto"/>
        <w:ind w:firstLine="720"/>
        <w:rPr>
          <w:rFonts w:ascii="Times New Roman" w:hAnsi="Times New Roman"/>
          <w:sz w:val="24"/>
          <w:szCs w:val="24"/>
        </w:rPr>
      </w:pPr>
      <w:r w:rsidRPr="0070517A">
        <w:rPr>
          <w:rFonts w:ascii="Times New Roman" w:hAnsi="Times New Roman"/>
          <w:sz w:val="24"/>
          <w:szCs w:val="24"/>
        </w:rPr>
        <w:t xml:space="preserve"> FROM relation_2 WHERE(Conditon);</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b/>
          <w:sz w:val="24"/>
          <w:szCs w:val="24"/>
        </w:rPr>
        <w:t>SQL&gt;</w:t>
      </w:r>
      <w:r w:rsidRPr="0070517A">
        <w:rPr>
          <w:rFonts w:ascii="Times New Roman" w:hAnsi="Times New Roman"/>
          <w:sz w:val="24"/>
          <w:szCs w:val="24"/>
        </w:rPr>
        <w:t xml:space="preserve"> SELECT * FROM student MINUS SELECT * FROM std;</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t>SNO</w:t>
      </w:r>
      <w:r w:rsidRPr="0070517A">
        <w:rPr>
          <w:rFonts w:ascii="Times New Roman" w:hAnsi="Times New Roman"/>
          <w:sz w:val="24"/>
          <w:szCs w:val="24"/>
        </w:rPr>
        <w:tab/>
        <w:t xml:space="preserve"> </w:t>
      </w:r>
      <w:r w:rsidRPr="0070517A">
        <w:rPr>
          <w:rFonts w:ascii="Times New Roman" w:hAnsi="Times New Roman"/>
          <w:sz w:val="24"/>
          <w:szCs w:val="24"/>
        </w:rPr>
        <w:tab/>
        <w:t>SNAME</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t>----</w:t>
      </w:r>
      <w:r w:rsidRPr="0070517A">
        <w:rPr>
          <w:rFonts w:ascii="Times New Roman" w:hAnsi="Times New Roman"/>
          <w:sz w:val="24"/>
          <w:szCs w:val="24"/>
        </w:rPr>
        <w:tab/>
      </w:r>
      <w:r w:rsidRPr="0070517A">
        <w:rPr>
          <w:rFonts w:ascii="Times New Roman" w:hAnsi="Times New Roman"/>
          <w:sz w:val="24"/>
          <w:szCs w:val="24"/>
        </w:rPr>
        <w:tab/>
        <w:t>-------</w:t>
      </w:r>
    </w:p>
    <w:p w:rsidR="00F9121E" w:rsidRPr="0070517A" w:rsidRDefault="00F9121E"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ab/>
        <w:t>2</w:t>
      </w:r>
      <w:r w:rsidRPr="0070517A">
        <w:rPr>
          <w:rFonts w:ascii="Times New Roman" w:hAnsi="Times New Roman"/>
          <w:sz w:val="24"/>
          <w:szCs w:val="24"/>
        </w:rPr>
        <w:tab/>
      </w:r>
      <w:r w:rsidRPr="0070517A">
        <w:rPr>
          <w:rFonts w:ascii="Times New Roman" w:hAnsi="Times New Roman"/>
          <w:sz w:val="24"/>
          <w:szCs w:val="24"/>
        </w:rPr>
        <w:tab/>
        <w:t>RAVI</w:t>
      </w:r>
    </w:p>
    <w:p w:rsidR="0070517A" w:rsidRDefault="0070517A" w:rsidP="00F9121E">
      <w:pPr>
        <w:autoSpaceDE w:val="0"/>
        <w:autoSpaceDN w:val="0"/>
        <w:adjustRightInd w:val="0"/>
        <w:spacing w:after="0" w:line="360" w:lineRule="auto"/>
        <w:rPr>
          <w:rFonts w:ascii="Times New Roman" w:hAnsi="Times New Roman"/>
          <w:sz w:val="24"/>
          <w:szCs w:val="24"/>
        </w:rPr>
      </w:pPr>
    </w:p>
    <w:p w:rsidR="00B46612" w:rsidRDefault="00B46612">
      <w:pPr>
        <w:rPr>
          <w:rFonts w:ascii="Times New Roman" w:hAnsi="Times New Roman"/>
          <w:sz w:val="24"/>
          <w:szCs w:val="24"/>
        </w:rPr>
      </w:pPr>
      <w:r>
        <w:rPr>
          <w:rFonts w:ascii="Times New Roman" w:hAnsi="Times New Roman"/>
          <w:sz w:val="24"/>
          <w:szCs w:val="24"/>
        </w:rPr>
        <w:br w:type="page"/>
      </w:r>
    </w:p>
    <w:p w:rsidR="00E16731" w:rsidRPr="0070517A" w:rsidRDefault="00DF4949" w:rsidP="00F9121E">
      <w:p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lastRenderedPageBreak/>
        <w:t>Note: Different</w:t>
      </w:r>
      <w:r w:rsidR="003A1F4F" w:rsidRPr="0070517A">
        <w:rPr>
          <w:rFonts w:ascii="Times New Roman" w:hAnsi="Times New Roman"/>
          <w:sz w:val="24"/>
          <w:szCs w:val="24"/>
        </w:rPr>
        <w:t xml:space="preserve"> Where Condition</w:t>
      </w:r>
    </w:p>
    <w:p w:rsidR="00A77308" w:rsidRPr="0070517A" w:rsidRDefault="003A1F4F" w:rsidP="003A1F4F">
      <w:pPr>
        <w:pStyle w:val="ListParagraph"/>
        <w:numPr>
          <w:ilvl w:val="0"/>
          <w:numId w:val="8"/>
        </w:num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Comparison Condition</w:t>
      </w:r>
      <w:r w:rsidR="003575B9" w:rsidRPr="0070517A">
        <w:rPr>
          <w:rFonts w:ascii="Times New Roman" w:hAnsi="Times New Roman"/>
          <w:sz w:val="24"/>
          <w:szCs w:val="24"/>
        </w:rPr>
        <w:t xml:space="preserve">                                            </w:t>
      </w:r>
    </w:p>
    <w:tbl>
      <w:tblPr>
        <w:tblStyle w:val="TableGrid"/>
        <w:tblW w:w="0" w:type="auto"/>
        <w:tblInd w:w="720" w:type="dxa"/>
        <w:tblLook w:val="04A0"/>
      </w:tblPr>
      <w:tblGrid>
        <w:gridCol w:w="3030"/>
        <w:gridCol w:w="3293"/>
      </w:tblGrid>
      <w:tr w:rsidR="00A77308" w:rsidRPr="0070517A" w:rsidTr="006A0C81">
        <w:trPr>
          <w:trHeight w:val="461"/>
        </w:trPr>
        <w:tc>
          <w:tcPr>
            <w:tcW w:w="3030"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b/>
                <w:sz w:val="24"/>
                <w:szCs w:val="24"/>
              </w:rPr>
            </w:pPr>
            <w:r w:rsidRPr="0070517A">
              <w:rPr>
                <w:rFonts w:ascii="Times New Roman" w:hAnsi="Times New Roman"/>
                <w:b/>
                <w:sz w:val="24"/>
                <w:szCs w:val="24"/>
              </w:rPr>
              <w:t>Operator</w:t>
            </w:r>
          </w:p>
        </w:tc>
        <w:tc>
          <w:tcPr>
            <w:tcW w:w="3293"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b/>
                <w:sz w:val="24"/>
                <w:szCs w:val="24"/>
              </w:rPr>
            </w:pPr>
            <w:r w:rsidRPr="0070517A">
              <w:rPr>
                <w:rFonts w:ascii="Times New Roman" w:hAnsi="Times New Roman"/>
                <w:b/>
                <w:sz w:val="24"/>
                <w:szCs w:val="24"/>
              </w:rPr>
              <w:t>Meaning</w:t>
            </w:r>
          </w:p>
        </w:tc>
      </w:tr>
      <w:tr w:rsidR="00A77308" w:rsidRPr="0070517A" w:rsidTr="006A0C81">
        <w:trPr>
          <w:trHeight w:val="429"/>
        </w:trPr>
        <w:tc>
          <w:tcPr>
            <w:tcW w:w="3030"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w:t>
            </w:r>
          </w:p>
        </w:tc>
        <w:tc>
          <w:tcPr>
            <w:tcW w:w="3293"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Equal to</w:t>
            </w:r>
          </w:p>
        </w:tc>
      </w:tr>
      <w:tr w:rsidR="00A77308" w:rsidRPr="0070517A" w:rsidTr="006A0C81">
        <w:trPr>
          <w:trHeight w:val="461"/>
        </w:trPr>
        <w:tc>
          <w:tcPr>
            <w:tcW w:w="3030"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&gt;</w:t>
            </w:r>
          </w:p>
        </w:tc>
        <w:tc>
          <w:tcPr>
            <w:tcW w:w="3293"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Greater than</w:t>
            </w:r>
          </w:p>
        </w:tc>
      </w:tr>
      <w:tr w:rsidR="00A77308" w:rsidRPr="0070517A" w:rsidTr="006A0C81">
        <w:trPr>
          <w:trHeight w:val="429"/>
        </w:trPr>
        <w:tc>
          <w:tcPr>
            <w:tcW w:w="3030"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&gt;=</w:t>
            </w:r>
          </w:p>
        </w:tc>
        <w:tc>
          <w:tcPr>
            <w:tcW w:w="3293"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Greater than or Equal to</w:t>
            </w:r>
          </w:p>
        </w:tc>
      </w:tr>
      <w:tr w:rsidR="00A77308" w:rsidRPr="0070517A" w:rsidTr="006A0C81">
        <w:trPr>
          <w:trHeight w:val="461"/>
        </w:trPr>
        <w:tc>
          <w:tcPr>
            <w:tcW w:w="3030"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&lt;</w:t>
            </w:r>
          </w:p>
        </w:tc>
        <w:tc>
          <w:tcPr>
            <w:tcW w:w="3293"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Less than</w:t>
            </w:r>
          </w:p>
        </w:tc>
      </w:tr>
      <w:tr w:rsidR="00A77308" w:rsidRPr="0070517A" w:rsidTr="006A0C81">
        <w:trPr>
          <w:trHeight w:val="461"/>
        </w:trPr>
        <w:tc>
          <w:tcPr>
            <w:tcW w:w="3030"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&lt;=</w:t>
            </w:r>
          </w:p>
        </w:tc>
        <w:tc>
          <w:tcPr>
            <w:tcW w:w="3293"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Less than or Equal to</w:t>
            </w:r>
          </w:p>
        </w:tc>
      </w:tr>
      <w:tr w:rsidR="00A77308" w:rsidRPr="0070517A" w:rsidTr="006A0C81">
        <w:trPr>
          <w:trHeight w:val="429"/>
        </w:trPr>
        <w:tc>
          <w:tcPr>
            <w:tcW w:w="3030" w:type="dxa"/>
            <w:vAlign w:val="bottom"/>
          </w:tcPr>
          <w:p w:rsidR="00A77308" w:rsidRPr="0070517A" w:rsidRDefault="000F3A10"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&lt;&gt;</w:t>
            </w:r>
          </w:p>
        </w:tc>
        <w:tc>
          <w:tcPr>
            <w:tcW w:w="3293" w:type="dxa"/>
            <w:vAlign w:val="bottom"/>
          </w:tcPr>
          <w:p w:rsidR="00A77308" w:rsidRPr="0070517A" w:rsidRDefault="000F3A10" w:rsidP="006A0C81">
            <w:pPr>
              <w:autoSpaceDE w:val="0"/>
              <w:autoSpaceDN w:val="0"/>
              <w:adjustRightInd w:val="0"/>
              <w:spacing w:line="360" w:lineRule="auto"/>
              <w:rPr>
                <w:rFonts w:ascii="Times New Roman" w:hAnsi="Times New Roman"/>
                <w:sz w:val="24"/>
                <w:szCs w:val="24"/>
              </w:rPr>
            </w:pPr>
            <w:r w:rsidRPr="0070517A">
              <w:rPr>
                <w:rFonts w:ascii="Times New Roman" w:hAnsi="Times New Roman"/>
                <w:sz w:val="24"/>
                <w:szCs w:val="24"/>
              </w:rPr>
              <w:t>Not Equal to</w:t>
            </w:r>
          </w:p>
        </w:tc>
      </w:tr>
      <w:tr w:rsidR="003575B9" w:rsidRPr="0070517A" w:rsidTr="006A0C81">
        <w:trPr>
          <w:trHeight w:val="461"/>
        </w:trPr>
        <w:tc>
          <w:tcPr>
            <w:tcW w:w="3030" w:type="dxa"/>
            <w:vAlign w:val="bottom"/>
          </w:tcPr>
          <w:p w:rsidR="003575B9" w:rsidRPr="0070517A" w:rsidRDefault="003575B9"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Between ……AND……..</w:t>
            </w:r>
          </w:p>
        </w:tc>
        <w:tc>
          <w:tcPr>
            <w:tcW w:w="3293" w:type="dxa"/>
            <w:vAlign w:val="bottom"/>
          </w:tcPr>
          <w:p w:rsidR="003575B9" w:rsidRPr="0070517A" w:rsidRDefault="003575B9" w:rsidP="006A0C81">
            <w:pPr>
              <w:autoSpaceDE w:val="0"/>
              <w:autoSpaceDN w:val="0"/>
              <w:adjustRightInd w:val="0"/>
              <w:spacing w:line="360" w:lineRule="auto"/>
              <w:rPr>
                <w:rFonts w:ascii="Times New Roman" w:hAnsi="Times New Roman"/>
                <w:sz w:val="24"/>
                <w:szCs w:val="24"/>
              </w:rPr>
            </w:pPr>
            <w:r w:rsidRPr="0070517A">
              <w:rPr>
                <w:rFonts w:ascii="Times New Roman" w:hAnsi="Times New Roman"/>
                <w:sz w:val="24"/>
                <w:szCs w:val="24"/>
              </w:rPr>
              <w:t>Between two values</w:t>
            </w:r>
          </w:p>
        </w:tc>
      </w:tr>
      <w:tr w:rsidR="003575B9" w:rsidRPr="0070517A" w:rsidTr="006A0C81">
        <w:trPr>
          <w:trHeight w:val="429"/>
        </w:trPr>
        <w:tc>
          <w:tcPr>
            <w:tcW w:w="3030" w:type="dxa"/>
            <w:vAlign w:val="bottom"/>
          </w:tcPr>
          <w:p w:rsidR="003575B9" w:rsidRPr="0070517A" w:rsidRDefault="003575B9"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IN (set)</w:t>
            </w:r>
          </w:p>
        </w:tc>
        <w:tc>
          <w:tcPr>
            <w:tcW w:w="3293" w:type="dxa"/>
            <w:vAlign w:val="bottom"/>
          </w:tcPr>
          <w:p w:rsidR="003575B9" w:rsidRPr="0070517A" w:rsidRDefault="003575B9" w:rsidP="006A0C81">
            <w:pPr>
              <w:autoSpaceDE w:val="0"/>
              <w:autoSpaceDN w:val="0"/>
              <w:adjustRightInd w:val="0"/>
              <w:spacing w:line="360" w:lineRule="auto"/>
              <w:rPr>
                <w:rFonts w:ascii="Times New Roman" w:hAnsi="Times New Roman"/>
                <w:sz w:val="24"/>
                <w:szCs w:val="24"/>
              </w:rPr>
            </w:pPr>
            <w:r w:rsidRPr="0070517A">
              <w:rPr>
                <w:rFonts w:ascii="Times New Roman" w:hAnsi="Times New Roman"/>
                <w:sz w:val="24"/>
                <w:szCs w:val="24"/>
              </w:rPr>
              <w:t>Match any of a list of values</w:t>
            </w:r>
          </w:p>
        </w:tc>
      </w:tr>
      <w:tr w:rsidR="003575B9" w:rsidRPr="0070517A" w:rsidTr="006A0C81">
        <w:trPr>
          <w:trHeight w:val="461"/>
        </w:trPr>
        <w:tc>
          <w:tcPr>
            <w:tcW w:w="3030" w:type="dxa"/>
            <w:vAlign w:val="bottom"/>
          </w:tcPr>
          <w:p w:rsidR="003575B9" w:rsidRPr="0070517A" w:rsidRDefault="003575B9"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LIKE</w:t>
            </w:r>
          </w:p>
        </w:tc>
        <w:tc>
          <w:tcPr>
            <w:tcW w:w="3293" w:type="dxa"/>
            <w:vAlign w:val="bottom"/>
          </w:tcPr>
          <w:p w:rsidR="003575B9" w:rsidRPr="0070517A" w:rsidRDefault="003575B9" w:rsidP="006A0C81">
            <w:pPr>
              <w:autoSpaceDE w:val="0"/>
              <w:autoSpaceDN w:val="0"/>
              <w:adjustRightInd w:val="0"/>
              <w:spacing w:line="360" w:lineRule="auto"/>
              <w:rPr>
                <w:rFonts w:ascii="Times New Roman" w:hAnsi="Times New Roman"/>
                <w:sz w:val="24"/>
                <w:szCs w:val="24"/>
              </w:rPr>
            </w:pPr>
            <w:r w:rsidRPr="0070517A">
              <w:rPr>
                <w:rFonts w:ascii="Times New Roman" w:hAnsi="Times New Roman"/>
                <w:sz w:val="24"/>
                <w:szCs w:val="24"/>
              </w:rPr>
              <w:t>Match a Character Pattern</w:t>
            </w:r>
          </w:p>
        </w:tc>
      </w:tr>
      <w:tr w:rsidR="003575B9" w:rsidRPr="0070517A" w:rsidTr="006A0C81">
        <w:trPr>
          <w:trHeight w:val="461"/>
        </w:trPr>
        <w:tc>
          <w:tcPr>
            <w:tcW w:w="3030" w:type="dxa"/>
            <w:vAlign w:val="bottom"/>
          </w:tcPr>
          <w:p w:rsidR="003575B9" w:rsidRPr="0070517A" w:rsidRDefault="003575B9"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IS NULL</w:t>
            </w:r>
          </w:p>
        </w:tc>
        <w:tc>
          <w:tcPr>
            <w:tcW w:w="3293" w:type="dxa"/>
            <w:vAlign w:val="bottom"/>
          </w:tcPr>
          <w:p w:rsidR="003575B9" w:rsidRPr="0070517A" w:rsidRDefault="003575B9" w:rsidP="006A0C81">
            <w:pPr>
              <w:autoSpaceDE w:val="0"/>
              <w:autoSpaceDN w:val="0"/>
              <w:adjustRightInd w:val="0"/>
              <w:spacing w:line="360" w:lineRule="auto"/>
              <w:rPr>
                <w:rFonts w:ascii="Times New Roman" w:hAnsi="Times New Roman"/>
                <w:sz w:val="24"/>
                <w:szCs w:val="24"/>
              </w:rPr>
            </w:pPr>
            <w:r w:rsidRPr="0070517A">
              <w:rPr>
                <w:rFonts w:ascii="Times New Roman" w:hAnsi="Times New Roman"/>
                <w:sz w:val="24"/>
                <w:szCs w:val="24"/>
              </w:rPr>
              <w:t>Is a null Value</w:t>
            </w:r>
          </w:p>
        </w:tc>
      </w:tr>
    </w:tbl>
    <w:p w:rsidR="00E16731" w:rsidRPr="0070517A" w:rsidRDefault="00E16731" w:rsidP="003575B9">
      <w:pPr>
        <w:pStyle w:val="ListParagraph"/>
        <w:autoSpaceDE w:val="0"/>
        <w:autoSpaceDN w:val="0"/>
        <w:adjustRightInd w:val="0"/>
        <w:spacing w:after="0" w:line="360" w:lineRule="auto"/>
        <w:rPr>
          <w:rFonts w:ascii="Times New Roman" w:hAnsi="Times New Roman"/>
          <w:sz w:val="24"/>
          <w:szCs w:val="24"/>
        </w:rPr>
      </w:pPr>
    </w:p>
    <w:p w:rsidR="003575B9" w:rsidRPr="0070517A" w:rsidRDefault="00446BD7" w:rsidP="003575B9">
      <w:pPr>
        <w:pStyle w:val="ListParagraph"/>
        <w:numPr>
          <w:ilvl w:val="0"/>
          <w:numId w:val="8"/>
        </w:numPr>
        <w:autoSpaceDE w:val="0"/>
        <w:autoSpaceDN w:val="0"/>
        <w:adjustRightInd w:val="0"/>
        <w:spacing w:after="0" w:line="360" w:lineRule="auto"/>
        <w:rPr>
          <w:rFonts w:ascii="Times New Roman" w:hAnsi="Times New Roman"/>
          <w:sz w:val="24"/>
          <w:szCs w:val="24"/>
        </w:rPr>
      </w:pPr>
      <w:r w:rsidRPr="0070517A">
        <w:rPr>
          <w:rFonts w:ascii="Times New Roman" w:hAnsi="Times New Roman"/>
          <w:sz w:val="24"/>
          <w:szCs w:val="24"/>
        </w:rPr>
        <w:t>Logical Conditions</w:t>
      </w:r>
    </w:p>
    <w:tbl>
      <w:tblPr>
        <w:tblStyle w:val="TableGrid"/>
        <w:tblW w:w="9189" w:type="dxa"/>
        <w:tblInd w:w="720" w:type="dxa"/>
        <w:tblLook w:val="04A0"/>
      </w:tblPr>
      <w:tblGrid>
        <w:gridCol w:w="2924"/>
        <w:gridCol w:w="6265"/>
      </w:tblGrid>
      <w:tr w:rsidR="00446BD7" w:rsidRPr="0070517A" w:rsidTr="006A0C81">
        <w:trPr>
          <w:trHeight w:val="487"/>
        </w:trPr>
        <w:tc>
          <w:tcPr>
            <w:tcW w:w="2924" w:type="dxa"/>
            <w:vAlign w:val="bottom"/>
          </w:tcPr>
          <w:p w:rsidR="00446BD7" w:rsidRPr="0070517A" w:rsidRDefault="00446BD7" w:rsidP="006A0C81">
            <w:pPr>
              <w:pStyle w:val="ListParagraph"/>
              <w:autoSpaceDE w:val="0"/>
              <w:autoSpaceDN w:val="0"/>
              <w:adjustRightInd w:val="0"/>
              <w:spacing w:line="360" w:lineRule="auto"/>
              <w:ind w:left="0"/>
              <w:rPr>
                <w:rFonts w:ascii="Times New Roman" w:hAnsi="Times New Roman"/>
                <w:b/>
                <w:sz w:val="24"/>
                <w:szCs w:val="24"/>
              </w:rPr>
            </w:pPr>
            <w:r w:rsidRPr="0070517A">
              <w:rPr>
                <w:rFonts w:ascii="Times New Roman" w:hAnsi="Times New Roman"/>
                <w:b/>
                <w:sz w:val="24"/>
                <w:szCs w:val="24"/>
              </w:rPr>
              <w:t>Operator</w:t>
            </w:r>
          </w:p>
        </w:tc>
        <w:tc>
          <w:tcPr>
            <w:tcW w:w="6265" w:type="dxa"/>
            <w:vAlign w:val="bottom"/>
          </w:tcPr>
          <w:p w:rsidR="00446BD7" w:rsidRPr="0070517A" w:rsidRDefault="00446BD7" w:rsidP="006A0C81">
            <w:pPr>
              <w:pStyle w:val="ListParagraph"/>
              <w:autoSpaceDE w:val="0"/>
              <w:autoSpaceDN w:val="0"/>
              <w:adjustRightInd w:val="0"/>
              <w:spacing w:line="360" w:lineRule="auto"/>
              <w:ind w:left="0"/>
              <w:rPr>
                <w:rFonts w:ascii="Times New Roman" w:hAnsi="Times New Roman"/>
                <w:b/>
                <w:sz w:val="24"/>
                <w:szCs w:val="24"/>
              </w:rPr>
            </w:pPr>
            <w:r w:rsidRPr="0070517A">
              <w:rPr>
                <w:rFonts w:ascii="Times New Roman" w:hAnsi="Times New Roman"/>
                <w:b/>
                <w:sz w:val="24"/>
                <w:szCs w:val="24"/>
              </w:rPr>
              <w:t>Meaning</w:t>
            </w:r>
          </w:p>
        </w:tc>
      </w:tr>
      <w:tr w:rsidR="00446BD7" w:rsidRPr="0070517A" w:rsidTr="006A0C81">
        <w:trPr>
          <w:trHeight w:val="487"/>
        </w:trPr>
        <w:tc>
          <w:tcPr>
            <w:tcW w:w="2924" w:type="dxa"/>
            <w:vAlign w:val="bottom"/>
          </w:tcPr>
          <w:p w:rsidR="00446BD7" w:rsidRPr="0070517A" w:rsidRDefault="00446BD7"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AND</w:t>
            </w:r>
          </w:p>
        </w:tc>
        <w:tc>
          <w:tcPr>
            <w:tcW w:w="6265" w:type="dxa"/>
            <w:vAlign w:val="bottom"/>
          </w:tcPr>
          <w:p w:rsidR="00446BD7" w:rsidRPr="0070517A" w:rsidRDefault="00446BD7"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Return TRUE if both component condition are true</w:t>
            </w:r>
          </w:p>
        </w:tc>
      </w:tr>
      <w:tr w:rsidR="00446BD7" w:rsidRPr="0070517A" w:rsidTr="006A0C81">
        <w:trPr>
          <w:trHeight w:val="454"/>
        </w:trPr>
        <w:tc>
          <w:tcPr>
            <w:tcW w:w="2924" w:type="dxa"/>
            <w:vAlign w:val="bottom"/>
          </w:tcPr>
          <w:p w:rsidR="00446BD7" w:rsidRPr="0070517A" w:rsidRDefault="00446BD7"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OR</w:t>
            </w:r>
          </w:p>
        </w:tc>
        <w:tc>
          <w:tcPr>
            <w:tcW w:w="6265" w:type="dxa"/>
            <w:vAlign w:val="bottom"/>
          </w:tcPr>
          <w:p w:rsidR="00446BD7" w:rsidRPr="0070517A" w:rsidRDefault="00446BD7"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Return TRUE if either component condition is true</w:t>
            </w:r>
          </w:p>
        </w:tc>
      </w:tr>
      <w:tr w:rsidR="00446BD7" w:rsidRPr="0070517A" w:rsidTr="006A0C81">
        <w:trPr>
          <w:trHeight w:val="487"/>
        </w:trPr>
        <w:tc>
          <w:tcPr>
            <w:tcW w:w="2924" w:type="dxa"/>
            <w:vAlign w:val="bottom"/>
          </w:tcPr>
          <w:p w:rsidR="00446BD7" w:rsidRPr="0070517A" w:rsidRDefault="00446BD7"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NOT</w:t>
            </w:r>
          </w:p>
        </w:tc>
        <w:tc>
          <w:tcPr>
            <w:tcW w:w="6265" w:type="dxa"/>
            <w:vAlign w:val="bottom"/>
          </w:tcPr>
          <w:p w:rsidR="00446BD7" w:rsidRPr="0070517A" w:rsidRDefault="00446BD7" w:rsidP="006A0C81">
            <w:pPr>
              <w:pStyle w:val="ListParagraph"/>
              <w:autoSpaceDE w:val="0"/>
              <w:autoSpaceDN w:val="0"/>
              <w:adjustRightInd w:val="0"/>
              <w:spacing w:line="360" w:lineRule="auto"/>
              <w:ind w:left="0"/>
              <w:rPr>
                <w:rFonts w:ascii="Times New Roman" w:hAnsi="Times New Roman"/>
                <w:sz w:val="24"/>
                <w:szCs w:val="24"/>
              </w:rPr>
            </w:pPr>
            <w:r w:rsidRPr="0070517A">
              <w:rPr>
                <w:rFonts w:ascii="Times New Roman" w:hAnsi="Times New Roman"/>
                <w:sz w:val="24"/>
                <w:szCs w:val="24"/>
              </w:rPr>
              <w:t>Return TRUE if the following condition is false</w:t>
            </w:r>
          </w:p>
        </w:tc>
      </w:tr>
    </w:tbl>
    <w:p w:rsidR="00446BD7" w:rsidRPr="0070517A" w:rsidRDefault="00446BD7" w:rsidP="00446BD7">
      <w:pPr>
        <w:pStyle w:val="ListParagraph"/>
        <w:autoSpaceDE w:val="0"/>
        <w:autoSpaceDN w:val="0"/>
        <w:adjustRightInd w:val="0"/>
        <w:spacing w:after="0" w:line="360" w:lineRule="auto"/>
        <w:rPr>
          <w:rFonts w:ascii="Times New Roman" w:hAnsi="Times New Roman"/>
          <w:sz w:val="24"/>
          <w:szCs w:val="24"/>
        </w:rPr>
      </w:pPr>
    </w:p>
    <w:p w:rsidR="00E16731" w:rsidRPr="0070517A" w:rsidRDefault="00E16731" w:rsidP="00F9121E">
      <w:pPr>
        <w:autoSpaceDE w:val="0"/>
        <w:autoSpaceDN w:val="0"/>
        <w:adjustRightInd w:val="0"/>
        <w:spacing w:after="0" w:line="360" w:lineRule="auto"/>
        <w:rPr>
          <w:rFonts w:ascii="Times New Roman" w:hAnsi="Times New Roman"/>
          <w:sz w:val="24"/>
          <w:szCs w:val="24"/>
        </w:rPr>
      </w:pPr>
    </w:p>
    <w:p w:rsidR="00E16731" w:rsidRPr="0070517A" w:rsidRDefault="00E16731" w:rsidP="00F9121E">
      <w:pPr>
        <w:autoSpaceDE w:val="0"/>
        <w:autoSpaceDN w:val="0"/>
        <w:adjustRightInd w:val="0"/>
        <w:spacing w:after="0" w:line="360" w:lineRule="auto"/>
        <w:rPr>
          <w:rFonts w:ascii="Times New Roman" w:hAnsi="Times New Roman"/>
          <w:sz w:val="24"/>
          <w:szCs w:val="24"/>
        </w:rPr>
      </w:pPr>
    </w:p>
    <w:p w:rsidR="00E16731" w:rsidRPr="0070517A" w:rsidRDefault="00E16731" w:rsidP="00F9121E">
      <w:pPr>
        <w:autoSpaceDE w:val="0"/>
        <w:autoSpaceDN w:val="0"/>
        <w:adjustRightInd w:val="0"/>
        <w:spacing w:after="0" w:line="360" w:lineRule="auto"/>
        <w:rPr>
          <w:rFonts w:ascii="Times New Roman" w:hAnsi="Times New Roman"/>
          <w:sz w:val="24"/>
          <w:szCs w:val="24"/>
        </w:rPr>
      </w:pPr>
    </w:p>
    <w:p w:rsidR="00E16731" w:rsidRPr="0070517A" w:rsidRDefault="00E16731" w:rsidP="00F9121E">
      <w:pPr>
        <w:autoSpaceDE w:val="0"/>
        <w:autoSpaceDN w:val="0"/>
        <w:adjustRightInd w:val="0"/>
        <w:spacing w:after="0" w:line="360" w:lineRule="auto"/>
        <w:rPr>
          <w:rFonts w:ascii="Times New Roman" w:hAnsi="Times New Roman"/>
          <w:sz w:val="24"/>
          <w:szCs w:val="24"/>
        </w:rPr>
      </w:pPr>
    </w:p>
    <w:p w:rsidR="00E16731" w:rsidRPr="0070517A" w:rsidRDefault="00E16731" w:rsidP="00F9121E">
      <w:pPr>
        <w:autoSpaceDE w:val="0"/>
        <w:autoSpaceDN w:val="0"/>
        <w:adjustRightInd w:val="0"/>
        <w:spacing w:after="0" w:line="360" w:lineRule="auto"/>
        <w:rPr>
          <w:rFonts w:ascii="Times New Roman" w:hAnsi="Times New Roman"/>
          <w:sz w:val="24"/>
          <w:szCs w:val="24"/>
        </w:rPr>
      </w:pPr>
    </w:p>
    <w:p w:rsidR="00B46612" w:rsidRDefault="00B46612" w:rsidP="00B46612">
      <w:pPr>
        <w:rPr>
          <w:rFonts w:ascii="Times New Roman" w:hAnsi="Times New Roman"/>
          <w:b/>
          <w:bCs/>
          <w:caps/>
          <w:sz w:val="24"/>
          <w:szCs w:val="24"/>
        </w:rPr>
      </w:pPr>
    </w:p>
    <w:p w:rsidR="00B46612" w:rsidRDefault="00B46612" w:rsidP="00B46612">
      <w:pPr>
        <w:rPr>
          <w:rFonts w:ascii="Times New Roman" w:hAnsi="Times New Roman"/>
          <w:b/>
          <w:bCs/>
          <w:caps/>
          <w:sz w:val="24"/>
          <w:szCs w:val="24"/>
        </w:rPr>
      </w:pPr>
    </w:p>
    <w:p w:rsidR="00B46612" w:rsidRDefault="00B46612" w:rsidP="00B46612">
      <w:pPr>
        <w:rPr>
          <w:rFonts w:ascii="Times New Roman" w:hAnsi="Times New Roman"/>
          <w:b/>
          <w:bCs/>
          <w:caps/>
          <w:sz w:val="24"/>
          <w:szCs w:val="24"/>
        </w:rPr>
      </w:pPr>
    </w:p>
    <w:p w:rsidR="00FD479E" w:rsidRDefault="001F3622" w:rsidP="00B46612">
      <w:pPr>
        <w:jc w:val="center"/>
        <w:rPr>
          <w:rFonts w:ascii="Times New Roman" w:hAnsi="Times New Roman"/>
          <w:b/>
          <w:bCs/>
          <w:caps/>
          <w:sz w:val="24"/>
          <w:szCs w:val="24"/>
        </w:rPr>
      </w:pPr>
      <w:r w:rsidRPr="0070517A">
        <w:rPr>
          <w:rFonts w:ascii="Times New Roman" w:hAnsi="Times New Roman"/>
          <w:b/>
          <w:bCs/>
          <w:caps/>
          <w:sz w:val="24"/>
          <w:szCs w:val="24"/>
        </w:rPr>
        <w:lastRenderedPageBreak/>
        <w:t>Experiment NUmber-</w:t>
      </w:r>
      <w:r w:rsidR="00F829F5" w:rsidRPr="0070517A">
        <w:rPr>
          <w:rFonts w:ascii="Times New Roman" w:hAnsi="Times New Roman"/>
          <w:b/>
          <w:bCs/>
          <w:caps/>
          <w:sz w:val="24"/>
          <w:szCs w:val="24"/>
        </w:rPr>
        <w:t xml:space="preserve"> 5</w:t>
      </w:r>
      <w:r w:rsidRPr="0070517A">
        <w:rPr>
          <w:rFonts w:ascii="Times New Roman" w:hAnsi="Times New Roman"/>
          <w:b/>
          <w:bCs/>
          <w:caps/>
          <w:sz w:val="24"/>
          <w:szCs w:val="24"/>
        </w:rPr>
        <w:t>.</w:t>
      </w:r>
    </w:p>
    <w:p w:rsidR="001F3622" w:rsidRPr="0070517A" w:rsidRDefault="001F3622" w:rsidP="00FD479E">
      <w:pPr>
        <w:autoSpaceDE w:val="0"/>
        <w:autoSpaceDN w:val="0"/>
        <w:adjustRightInd w:val="0"/>
        <w:spacing w:after="0" w:line="360" w:lineRule="auto"/>
        <w:jc w:val="center"/>
        <w:rPr>
          <w:rFonts w:ascii="Times New Roman" w:hAnsi="Times New Roman"/>
          <w:sz w:val="24"/>
          <w:szCs w:val="24"/>
        </w:rPr>
      </w:pPr>
      <w:r w:rsidRPr="0070517A">
        <w:rPr>
          <w:rFonts w:ascii="Times New Roman" w:hAnsi="Times New Roman"/>
          <w:bCs/>
          <w:caps/>
          <w:sz w:val="24"/>
          <w:szCs w:val="24"/>
        </w:rPr>
        <w:t xml:space="preserve"> </w:t>
      </w:r>
      <w:r w:rsidR="00960EBC" w:rsidRPr="0070517A">
        <w:rPr>
          <w:rFonts w:ascii="Times New Roman" w:hAnsi="Times New Roman"/>
          <w:sz w:val="24"/>
          <w:szCs w:val="24"/>
        </w:rPr>
        <w:t>TRANSATIONAL CONTROL LANGUAGE (T.C.L)</w:t>
      </w:r>
      <w:r w:rsidR="006340EA">
        <w:rPr>
          <w:rFonts w:ascii="Times New Roman" w:hAnsi="Times New Roman"/>
          <w:sz w:val="24"/>
          <w:szCs w:val="24"/>
        </w:rPr>
        <w:t xml:space="preserve"> </w:t>
      </w:r>
      <w:r w:rsidR="006340EA">
        <w:rPr>
          <w:rFonts w:ascii="Times New Roman" w:hAnsi="Times New Roman"/>
          <w:bCs/>
          <w:caps/>
          <w:sz w:val="24"/>
          <w:szCs w:val="24"/>
        </w:rPr>
        <w:t>Commands</w:t>
      </w:r>
    </w:p>
    <w:p w:rsidR="00062198" w:rsidRPr="0070517A" w:rsidRDefault="00062198" w:rsidP="00062198">
      <w:pPr>
        <w:spacing w:after="0" w:line="360" w:lineRule="auto"/>
        <w:jc w:val="both"/>
        <w:rPr>
          <w:rFonts w:ascii="Times New Roman" w:hAnsi="Times New Roman"/>
          <w:sz w:val="24"/>
          <w:szCs w:val="24"/>
        </w:rPr>
      </w:pPr>
    </w:p>
    <w:p w:rsidR="00062198" w:rsidRPr="0070517A" w:rsidRDefault="00062198" w:rsidP="00062198">
      <w:pPr>
        <w:spacing w:after="0" w:line="360" w:lineRule="auto"/>
        <w:jc w:val="both"/>
        <w:rPr>
          <w:rFonts w:ascii="Times New Roman" w:hAnsi="Times New Roman"/>
          <w:sz w:val="24"/>
          <w:szCs w:val="24"/>
        </w:rPr>
      </w:pPr>
      <w:r w:rsidRPr="0070517A">
        <w:rPr>
          <w:rFonts w:ascii="Times New Roman" w:hAnsi="Times New Roman"/>
          <w:sz w:val="24"/>
          <w:szCs w:val="24"/>
        </w:rPr>
        <w:t>TRANSA</w:t>
      </w:r>
      <w:r w:rsidR="0091731C">
        <w:rPr>
          <w:rFonts w:ascii="Times New Roman" w:hAnsi="Times New Roman"/>
          <w:sz w:val="24"/>
          <w:szCs w:val="24"/>
        </w:rPr>
        <w:t>C</w:t>
      </w:r>
      <w:r w:rsidRPr="0070517A">
        <w:rPr>
          <w:rFonts w:ascii="Times New Roman" w:hAnsi="Times New Roman"/>
          <w:sz w:val="24"/>
          <w:szCs w:val="24"/>
        </w:rPr>
        <w:t>TIONAL CONTROL LANGUAGE (T.C.L): A transaction is a logical unit of work. All changes made to the database can be referred to as a transaction. Transaction changes can be mode permanent to the database only if they are committed a transaction begins with an executable SQL statement &amp; ends explicitly with either role back or commit statement.</w:t>
      </w:r>
    </w:p>
    <w:p w:rsidR="00062198" w:rsidRPr="0070517A" w:rsidRDefault="00062198" w:rsidP="00062198">
      <w:pPr>
        <w:spacing w:after="0" w:line="360" w:lineRule="auto"/>
        <w:jc w:val="both"/>
        <w:rPr>
          <w:rFonts w:ascii="Times New Roman" w:hAnsi="Times New Roman"/>
          <w:b/>
          <w:sz w:val="24"/>
          <w:szCs w:val="24"/>
        </w:rPr>
      </w:pPr>
    </w:p>
    <w:p w:rsidR="00062198" w:rsidRPr="0070517A" w:rsidRDefault="00062198" w:rsidP="00062198">
      <w:pPr>
        <w:spacing w:after="0" w:line="360" w:lineRule="auto"/>
        <w:jc w:val="both"/>
        <w:rPr>
          <w:rFonts w:ascii="Times New Roman" w:hAnsi="Times New Roman"/>
          <w:sz w:val="24"/>
          <w:szCs w:val="24"/>
        </w:rPr>
      </w:pPr>
      <w:r w:rsidRPr="0070517A">
        <w:rPr>
          <w:rFonts w:ascii="Times New Roman" w:hAnsi="Times New Roman"/>
          <w:b/>
          <w:sz w:val="24"/>
          <w:szCs w:val="24"/>
        </w:rPr>
        <w:t xml:space="preserve">1. COMMIT: </w:t>
      </w:r>
      <w:r w:rsidRPr="0070517A">
        <w:rPr>
          <w:rFonts w:ascii="Times New Roman" w:hAnsi="Times New Roman"/>
          <w:sz w:val="24"/>
          <w:szCs w:val="24"/>
        </w:rPr>
        <w:t>This command is used to end a transaction only with the help of the commit command transaction changes can be made permanent to the database.</w:t>
      </w:r>
    </w:p>
    <w:p w:rsidR="00062198" w:rsidRPr="0070517A" w:rsidRDefault="00062198" w:rsidP="00062198">
      <w:pPr>
        <w:spacing w:after="0" w:line="360" w:lineRule="auto"/>
        <w:jc w:val="both"/>
        <w:rPr>
          <w:rFonts w:ascii="Times New Roman" w:hAnsi="Times New Roman"/>
          <w:sz w:val="24"/>
          <w:szCs w:val="24"/>
        </w:rPr>
      </w:pPr>
    </w:p>
    <w:p w:rsidR="00062198" w:rsidRPr="0070517A" w:rsidRDefault="00062198" w:rsidP="00062198">
      <w:pPr>
        <w:spacing w:after="0" w:line="360" w:lineRule="auto"/>
        <w:ind w:left="720"/>
        <w:jc w:val="both"/>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sz w:val="24"/>
          <w:szCs w:val="24"/>
        </w:rPr>
        <w:t xml:space="preserve"> SQL&gt;COMMIT;</w:t>
      </w:r>
    </w:p>
    <w:p w:rsidR="00062198" w:rsidRPr="0070517A" w:rsidRDefault="00062198" w:rsidP="00062198">
      <w:pPr>
        <w:spacing w:after="0" w:line="360" w:lineRule="auto"/>
        <w:ind w:left="720"/>
        <w:jc w:val="both"/>
        <w:rPr>
          <w:rFonts w:ascii="Times New Roman" w:hAnsi="Times New Roman"/>
          <w:sz w:val="24"/>
          <w:szCs w:val="24"/>
        </w:rPr>
      </w:pPr>
      <w:r w:rsidRPr="0070517A">
        <w:rPr>
          <w:rFonts w:ascii="Times New Roman" w:hAnsi="Times New Roman"/>
          <w:b/>
          <w:sz w:val="24"/>
          <w:szCs w:val="24"/>
        </w:rPr>
        <w:t xml:space="preserve">Example: </w:t>
      </w:r>
      <w:r w:rsidRPr="0070517A">
        <w:rPr>
          <w:rFonts w:ascii="Times New Roman" w:hAnsi="Times New Roman"/>
          <w:sz w:val="24"/>
          <w:szCs w:val="24"/>
        </w:rPr>
        <w:t xml:space="preserve">SQL&gt;COMMIT; </w:t>
      </w:r>
    </w:p>
    <w:p w:rsidR="00062198" w:rsidRPr="0070517A" w:rsidRDefault="00062198" w:rsidP="00062198">
      <w:pPr>
        <w:spacing w:after="0" w:line="360" w:lineRule="auto"/>
        <w:jc w:val="both"/>
        <w:rPr>
          <w:rFonts w:ascii="Times New Roman" w:hAnsi="Times New Roman"/>
          <w:sz w:val="24"/>
          <w:szCs w:val="24"/>
        </w:rPr>
      </w:pPr>
      <w:r w:rsidRPr="0070517A">
        <w:rPr>
          <w:rFonts w:ascii="Times New Roman" w:hAnsi="Times New Roman"/>
          <w:b/>
          <w:sz w:val="24"/>
          <w:szCs w:val="24"/>
        </w:rPr>
        <w:t>2. SAVE POINT</w:t>
      </w:r>
      <w:r w:rsidRPr="0070517A">
        <w:rPr>
          <w:rFonts w:ascii="Times New Roman" w:hAnsi="Times New Roman"/>
          <w:sz w:val="24"/>
          <w:szCs w:val="24"/>
        </w:rPr>
        <w:t>: Save points are like marks to divide a very lengthy transaction to smaller once. They are used to identify a point in a transaction to which we can latter role back. Thus, save point is used in conjunction with role back.</w:t>
      </w:r>
    </w:p>
    <w:p w:rsidR="00062198" w:rsidRPr="0070517A" w:rsidRDefault="00062198" w:rsidP="00062198">
      <w:pPr>
        <w:spacing w:after="0" w:line="360" w:lineRule="auto"/>
        <w:jc w:val="both"/>
        <w:rPr>
          <w:rFonts w:ascii="Times New Roman" w:hAnsi="Times New Roman"/>
          <w:sz w:val="24"/>
          <w:szCs w:val="24"/>
        </w:rPr>
      </w:pPr>
    </w:p>
    <w:p w:rsidR="00062198" w:rsidRPr="0070517A" w:rsidRDefault="00062198" w:rsidP="00062198">
      <w:pPr>
        <w:spacing w:after="0" w:line="360" w:lineRule="auto"/>
        <w:jc w:val="both"/>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b/>
          <w:sz w:val="24"/>
          <w:szCs w:val="24"/>
        </w:rPr>
        <w:tab/>
        <w:t xml:space="preserve"> </w:t>
      </w:r>
      <w:r w:rsidRPr="0070517A">
        <w:rPr>
          <w:rFonts w:ascii="Times New Roman" w:hAnsi="Times New Roman"/>
          <w:sz w:val="24"/>
          <w:szCs w:val="24"/>
        </w:rPr>
        <w:t>SQL&gt;SAVE POINT ID;</w:t>
      </w:r>
    </w:p>
    <w:p w:rsidR="00062198" w:rsidRPr="0070517A" w:rsidRDefault="00062198" w:rsidP="00062198">
      <w:pPr>
        <w:spacing w:after="0" w:line="360" w:lineRule="auto"/>
        <w:jc w:val="both"/>
        <w:rPr>
          <w:rFonts w:ascii="Times New Roman" w:hAnsi="Times New Roman"/>
          <w:sz w:val="24"/>
          <w:szCs w:val="24"/>
        </w:rPr>
      </w:pPr>
      <w:r w:rsidRPr="0070517A">
        <w:rPr>
          <w:rFonts w:ascii="Times New Roman" w:hAnsi="Times New Roman"/>
          <w:b/>
          <w:sz w:val="24"/>
          <w:szCs w:val="24"/>
        </w:rPr>
        <w:t xml:space="preserve">Example: </w:t>
      </w:r>
      <w:r w:rsidRPr="0070517A">
        <w:rPr>
          <w:rFonts w:ascii="Times New Roman" w:hAnsi="Times New Roman"/>
          <w:b/>
          <w:sz w:val="24"/>
          <w:szCs w:val="24"/>
        </w:rPr>
        <w:tab/>
        <w:t xml:space="preserve"> </w:t>
      </w:r>
      <w:r w:rsidRPr="0070517A">
        <w:rPr>
          <w:rFonts w:ascii="Times New Roman" w:hAnsi="Times New Roman"/>
          <w:sz w:val="24"/>
          <w:szCs w:val="24"/>
        </w:rPr>
        <w:t>SQL&gt;SAVE POINT xyz;</w:t>
      </w:r>
    </w:p>
    <w:p w:rsidR="00062198" w:rsidRPr="0070517A" w:rsidRDefault="00062198" w:rsidP="00062198">
      <w:pPr>
        <w:spacing w:after="0" w:line="360" w:lineRule="auto"/>
        <w:jc w:val="both"/>
        <w:rPr>
          <w:rFonts w:ascii="Times New Roman" w:hAnsi="Times New Roman"/>
          <w:sz w:val="24"/>
          <w:szCs w:val="24"/>
        </w:rPr>
      </w:pPr>
      <w:r w:rsidRPr="0070517A">
        <w:rPr>
          <w:rFonts w:ascii="Times New Roman" w:hAnsi="Times New Roman"/>
          <w:b/>
          <w:sz w:val="24"/>
          <w:szCs w:val="24"/>
        </w:rPr>
        <w:t xml:space="preserve">3. ROLE BACK: </w:t>
      </w:r>
      <w:r w:rsidRPr="0070517A">
        <w:rPr>
          <w:rFonts w:ascii="Times New Roman" w:hAnsi="Times New Roman"/>
          <w:sz w:val="24"/>
          <w:szCs w:val="24"/>
        </w:rPr>
        <w:t>A role back command is used to undo the current transactions. We can role back the entire transaction so that all changes made by SQL statements are undo (or) role back a transaction to a save point so that the SQL statements after the save point are role back.</w:t>
      </w:r>
    </w:p>
    <w:p w:rsidR="00062198" w:rsidRPr="0070517A" w:rsidRDefault="00062198" w:rsidP="00062198">
      <w:pPr>
        <w:spacing w:after="0" w:line="360" w:lineRule="auto"/>
        <w:jc w:val="both"/>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b/>
          <w:sz w:val="24"/>
          <w:szCs w:val="24"/>
        </w:rPr>
        <w:tab/>
      </w:r>
      <w:r w:rsidRPr="0070517A">
        <w:rPr>
          <w:rFonts w:ascii="Times New Roman" w:hAnsi="Times New Roman"/>
          <w:sz w:val="24"/>
          <w:szCs w:val="24"/>
        </w:rPr>
        <w:tab/>
        <w:t>ROLE BACK( current transaction can be role back)</w:t>
      </w:r>
    </w:p>
    <w:p w:rsidR="00062198" w:rsidRPr="0070517A" w:rsidRDefault="00062198" w:rsidP="00062198">
      <w:pPr>
        <w:spacing w:after="0" w:line="360" w:lineRule="auto"/>
        <w:jc w:val="both"/>
        <w:rPr>
          <w:rFonts w:ascii="Times New Roman" w:hAnsi="Times New Roman"/>
          <w:sz w:val="24"/>
          <w:szCs w:val="24"/>
        </w:rPr>
      </w:pPr>
      <w:r w:rsidRPr="0070517A">
        <w:rPr>
          <w:rFonts w:ascii="Times New Roman" w:hAnsi="Times New Roman"/>
          <w:sz w:val="24"/>
          <w:szCs w:val="24"/>
        </w:rPr>
        <w:tab/>
        <w:t xml:space="preserve"> </w:t>
      </w:r>
      <w:r w:rsidRPr="0070517A">
        <w:rPr>
          <w:rFonts w:ascii="Times New Roman" w:hAnsi="Times New Roman"/>
          <w:sz w:val="24"/>
          <w:szCs w:val="24"/>
        </w:rPr>
        <w:tab/>
        <w:t>ROLE BACK to save point ID;</w:t>
      </w:r>
    </w:p>
    <w:p w:rsidR="00062198" w:rsidRPr="0070517A" w:rsidRDefault="00062198" w:rsidP="00062198">
      <w:pPr>
        <w:spacing w:after="0" w:line="360" w:lineRule="auto"/>
        <w:jc w:val="both"/>
        <w:rPr>
          <w:rFonts w:ascii="Times New Roman" w:hAnsi="Times New Roman"/>
          <w:sz w:val="24"/>
          <w:szCs w:val="24"/>
        </w:rPr>
      </w:pPr>
    </w:p>
    <w:p w:rsidR="00062198" w:rsidRPr="0070517A" w:rsidRDefault="00062198" w:rsidP="00062198">
      <w:pPr>
        <w:spacing w:after="0" w:line="360" w:lineRule="auto"/>
        <w:jc w:val="both"/>
        <w:rPr>
          <w:rFonts w:ascii="Times New Roman" w:hAnsi="Times New Roman"/>
          <w:sz w:val="24"/>
          <w:szCs w:val="24"/>
        </w:rPr>
      </w:pPr>
      <w:r w:rsidRPr="0070517A">
        <w:rPr>
          <w:rFonts w:ascii="Times New Roman" w:hAnsi="Times New Roman"/>
          <w:b/>
          <w:sz w:val="24"/>
          <w:szCs w:val="24"/>
        </w:rPr>
        <w:t>Example:</w:t>
      </w:r>
      <w:r w:rsidRPr="0070517A">
        <w:rPr>
          <w:rFonts w:ascii="Times New Roman" w:hAnsi="Times New Roman"/>
          <w:b/>
          <w:sz w:val="24"/>
          <w:szCs w:val="24"/>
        </w:rPr>
        <w:tab/>
      </w:r>
      <w:r w:rsidRPr="0070517A">
        <w:rPr>
          <w:rFonts w:ascii="Times New Roman" w:hAnsi="Times New Roman"/>
          <w:sz w:val="24"/>
          <w:szCs w:val="24"/>
        </w:rPr>
        <w:t>SQL&gt;ROLE BACK;</w:t>
      </w:r>
    </w:p>
    <w:p w:rsidR="00062198" w:rsidRPr="0070517A" w:rsidRDefault="00062198" w:rsidP="00062198">
      <w:pPr>
        <w:spacing w:after="0" w:line="360" w:lineRule="auto"/>
        <w:jc w:val="both"/>
        <w:rPr>
          <w:rFonts w:ascii="Times New Roman" w:hAnsi="Times New Roman"/>
          <w:sz w:val="24"/>
          <w:szCs w:val="24"/>
        </w:rPr>
      </w:pPr>
      <w:r w:rsidRPr="0070517A">
        <w:rPr>
          <w:rFonts w:ascii="Times New Roman" w:hAnsi="Times New Roman"/>
          <w:sz w:val="24"/>
          <w:szCs w:val="24"/>
        </w:rPr>
        <w:tab/>
      </w:r>
      <w:r w:rsidRPr="0070517A">
        <w:rPr>
          <w:rFonts w:ascii="Times New Roman" w:hAnsi="Times New Roman"/>
          <w:sz w:val="24"/>
          <w:szCs w:val="24"/>
        </w:rPr>
        <w:tab/>
        <w:t>SQL&gt;ROLE BACK TO SAVE POINT xyz;</w:t>
      </w:r>
    </w:p>
    <w:p w:rsidR="00062198" w:rsidRPr="0070517A" w:rsidRDefault="00062198" w:rsidP="001F3622">
      <w:pPr>
        <w:autoSpaceDE w:val="0"/>
        <w:autoSpaceDN w:val="0"/>
        <w:adjustRightInd w:val="0"/>
        <w:spacing w:after="0" w:line="360" w:lineRule="auto"/>
        <w:jc w:val="center"/>
        <w:rPr>
          <w:rFonts w:ascii="Times New Roman" w:hAnsi="Times New Roman"/>
          <w:bCs/>
          <w:sz w:val="24"/>
          <w:szCs w:val="24"/>
        </w:rPr>
      </w:pPr>
    </w:p>
    <w:p w:rsidR="00F9121E" w:rsidRPr="0070517A" w:rsidRDefault="00F9121E" w:rsidP="006F580D">
      <w:pPr>
        <w:autoSpaceDE w:val="0"/>
        <w:autoSpaceDN w:val="0"/>
        <w:adjustRightInd w:val="0"/>
        <w:spacing w:after="0" w:line="360" w:lineRule="auto"/>
        <w:jc w:val="center"/>
        <w:rPr>
          <w:rFonts w:ascii="Times New Roman" w:hAnsi="Times New Roman"/>
          <w:bCs/>
          <w:caps/>
          <w:sz w:val="24"/>
          <w:szCs w:val="24"/>
        </w:rPr>
      </w:pPr>
    </w:p>
    <w:p w:rsidR="0080614E" w:rsidRPr="0070517A" w:rsidRDefault="0080614E" w:rsidP="006F580D">
      <w:pPr>
        <w:autoSpaceDE w:val="0"/>
        <w:autoSpaceDN w:val="0"/>
        <w:adjustRightInd w:val="0"/>
        <w:spacing w:after="0" w:line="360" w:lineRule="auto"/>
        <w:jc w:val="center"/>
        <w:rPr>
          <w:rFonts w:ascii="Times New Roman" w:hAnsi="Times New Roman"/>
          <w:bCs/>
          <w:caps/>
          <w:sz w:val="24"/>
          <w:szCs w:val="24"/>
        </w:rPr>
      </w:pPr>
    </w:p>
    <w:p w:rsidR="006F580D" w:rsidRPr="0070517A" w:rsidRDefault="006F580D">
      <w:pPr>
        <w:rPr>
          <w:rFonts w:ascii="Times New Roman" w:hAnsi="Times New Roman"/>
          <w:sz w:val="24"/>
          <w:szCs w:val="24"/>
        </w:rPr>
      </w:pPr>
    </w:p>
    <w:p w:rsidR="006507B7" w:rsidRDefault="00837FDD" w:rsidP="00837FDD">
      <w:pPr>
        <w:autoSpaceDE w:val="0"/>
        <w:autoSpaceDN w:val="0"/>
        <w:adjustRightInd w:val="0"/>
        <w:spacing w:after="0" w:line="360" w:lineRule="auto"/>
        <w:jc w:val="center"/>
        <w:rPr>
          <w:rFonts w:ascii="Times New Roman" w:hAnsi="Times New Roman"/>
          <w:sz w:val="24"/>
          <w:szCs w:val="24"/>
        </w:rPr>
      </w:pPr>
      <w:r w:rsidRPr="0070517A">
        <w:rPr>
          <w:rFonts w:ascii="Times New Roman" w:hAnsi="Times New Roman"/>
          <w:b/>
          <w:bCs/>
          <w:caps/>
          <w:sz w:val="24"/>
          <w:szCs w:val="24"/>
        </w:rPr>
        <w:lastRenderedPageBreak/>
        <w:t xml:space="preserve">Experiment NUmber- 6. </w:t>
      </w:r>
      <w:r w:rsidR="00840F39" w:rsidRPr="0070517A">
        <w:rPr>
          <w:rFonts w:ascii="Times New Roman" w:hAnsi="Times New Roman"/>
          <w:sz w:val="24"/>
          <w:szCs w:val="24"/>
        </w:rPr>
        <w:t xml:space="preserve"> </w:t>
      </w:r>
    </w:p>
    <w:p w:rsidR="00837FDD" w:rsidRPr="0070517A" w:rsidRDefault="00840F39" w:rsidP="00837FDD">
      <w:pPr>
        <w:autoSpaceDE w:val="0"/>
        <w:autoSpaceDN w:val="0"/>
        <w:adjustRightInd w:val="0"/>
        <w:spacing w:after="0" w:line="360" w:lineRule="auto"/>
        <w:jc w:val="center"/>
        <w:rPr>
          <w:rFonts w:ascii="Times New Roman" w:hAnsi="Times New Roman"/>
          <w:sz w:val="24"/>
          <w:szCs w:val="24"/>
        </w:rPr>
      </w:pPr>
      <w:r w:rsidRPr="0070517A">
        <w:rPr>
          <w:rFonts w:ascii="Times New Roman" w:hAnsi="Times New Roman"/>
          <w:sz w:val="24"/>
          <w:szCs w:val="24"/>
        </w:rPr>
        <w:t>DATA CONTROL LANGUAGE (D.C.L)</w:t>
      </w:r>
      <w:r w:rsidR="006340EA">
        <w:rPr>
          <w:rFonts w:ascii="Times New Roman" w:hAnsi="Times New Roman"/>
          <w:sz w:val="24"/>
          <w:szCs w:val="24"/>
        </w:rPr>
        <w:t xml:space="preserve"> </w:t>
      </w:r>
      <w:r w:rsidR="006340EA">
        <w:rPr>
          <w:rFonts w:ascii="Times New Roman" w:hAnsi="Times New Roman"/>
          <w:bCs/>
          <w:caps/>
          <w:sz w:val="24"/>
          <w:szCs w:val="24"/>
        </w:rPr>
        <w:t>Commands</w:t>
      </w:r>
    </w:p>
    <w:p w:rsidR="00D34849" w:rsidRPr="0070517A" w:rsidRDefault="00D34849" w:rsidP="00D34849">
      <w:pPr>
        <w:spacing w:after="0" w:line="360" w:lineRule="auto"/>
        <w:jc w:val="both"/>
        <w:rPr>
          <w:rFonts w:ascii="Times New Roman" w:hAnsi="Times New Roman"/>
          <w:sz w:val="24"/>
          <w:szCs w:val="24"/>
        </w:rPr>
      </w:pPr>
    </w:p>
    <w:p w:rsidR="00D34849" w:rsidRPr="0070517A" w:rsidRDefault="00D34849" w:rsidP="00D34849">
      <w:pPr>
        <w:spacing w:after="0" w:line="360" w:lineRule="auto"/>
        <w:jc w:val="both"/>
        <w:rPr>
          <w:rFonts w:ascii="Times New Roman" w:hAnsi="Times New Roman"/>
          <w:sz w:val="24"/>
          <w:szCs w:val="24"/>
        </w:rPr>
      </w:pPr>
      <w:r w:rsidRPr="0070517A">
        <w:rPr>
          <w:rFonts w:ascii="Times New Roman" w:hAnsi="Times New Roman"/>
          <w:sz w:val="24"/>
          <w:szCs w:val="24"/>
        </w:rPr>
        <w:t xml:space="preserve">DATA CONTROL LANGUAGE (D.C.L): DCL provides </w:t>
      </w:r>
      <w:r w:rsidR="005A674A" w:rsidRPr="0070517A">
        <w:rPr>
          <w:rFonts w:ascii="Times New Roman" w:hAnsi="Times New Roman"/>
          <w:sz w:val="24"/>
          <w:szCs w:val="24"/>
        </w:rPr>
        <w:t>users</w:t>
      </w:r>
      <w:r w:rsidRPr="0070517A">
        <w:rPr>
          <w:rFonts w:ascii="Times New Roman" w:hAnsi="Times New Roman"/>
          <w:sz w:val="24"/>
          <w:szCs w:val="24"/>
        </w:rPr>
        <w:t xml:space="preserve"> with privilege commands the owner of database objects (tables), has the soul authority ollas them. The owner (data base administrators) can allow other data base </w:t>
      </w:r>
      <w:r w:rsidR="005A674A" w:rsidRPr="0070517A">
        <w:rPr>
          <w:rFonts w:ascii="Times New Roman" w:hAnsi="Times New Roman"/>
          <w:sz w:val="24"/>
          <w:szCs w:val="24"/>
        </w:rPr>
        <w:t>users</w:t>
      </w:r>
      <w:r w:rsidRPr="0070517A">
        <w:rPr>
          <w:rFonts w:ascii="Times New Roman" w:hAnsi="Times New Roman"/>
          <w:sz w:val="24"/>
          <w:szCs w:val="24"/>
        </w:rPr>
        <w:t xml:space="preserve"> to access the objects as per their requirement</w:t>
      </w:r>
    </w:p>
    <w:p w:rsidR="00D34849" w:rsidRPr="0070517A" w:rsidRDefault="00D34849" w:rsidP="00D34849">
      <w:pPr>
        <w:spacing w:after="0" w:line="360" w:lineRule="auto"/>
        <w:jc w:val="both"/>
        <w:rPr>
          <w:rFonts w:ascii="Times New Roman" w:hAnsi="Times New Roman"/>
          <w:sz w:val="24"/>
          <w:szCs w:val="24"/>
        </w:rPr>
      </w:pPr>
      <w:r w:rsidRPr="0070517A">
        <w:rPr>
          <w:rFonts w:ascii="Times New Roman" w:hAnsi="Times New Roman"/>
          <w:b/>
          <w:sz w:val="24"/>
          <w:szCs w:val="24"/>
        </w:rPr>
        <w:t xml:space="preserve">1. GRANT: </w:t>
      </w:r>
      <w:r w:rsidRPr="0070517A">
        <w:rPr>
          <w:rFonts w:ascii="Times New Roman" w:hAnsi="Times New Roman"/>
          <w:sz w:val="24"/>
          <w:szCs w:val="24"/>
        </w:rPr>
        <w:t xml:space="preserve">The GRANT command allows granting various privileges to other users and allowing them to perform operations </w:t>
      </w:r>
      <w:r w:rsidR="005A674A" w:rsidRPr="0070517A">
        <w:rPr>
          <w:rFonts w:ascii="Times New Roman" w:hAnsi="Times New Roman"/>
          <w:sz w:val="24"/>
          <w:szCs w:val="24"/>
        </w:rPr>
        <w:t>within</w:t>
      </w:r>
      <w:r w:rsidR="00DE4E09">
        <w:rPr>
          <w:rFonts w:ascii="Times New Roman" w:hAnsi="Times New Roman"/>
          <w:sz w:val="24"/>
          <w:szCs w:val="24"/>
        </w:rPr>
        <w:t xml:space="preserve"> </w:t>
      </w:r>
      <w:r w:rsidRPr="0070517A">
        <w:rPr>
          <w:rFonts w:ascii="Times New Roman" w:hAnsi="Times New Roman"/>
          <w:sz w:val="24"/>
          <w:szCs w:val="24"/>
        </w:rPr>
        <w:t xml:space="preserve"> their privileges</w:t>
      </w:r>
    </w:p>
    <w:p w:rsidR="00D34849" w:rsidRPr="0070517A" w:rsidRDefault="00D34849" w:rsidP="00D34849">
      <w:pPr>
        <w:spacing w:after="0" w:line="360" w:lineRule="auto"/>
        <w:jc w:val="both"/>
        <w:rPr>
          <w:rFonts w:ascii="Times New Roman" w:hAnsi="Times New Roman"/>
          <w:sz w:val="24"/>
          <w:szCs w:val="24"/>
        </w:rPr>
      </w:pPr>
      <w:r w:rsidRPr="0070517A">
        <w:rPr>
          <w:rFonts w:ascii="Times New Roman" w:hAnsi="Times New Roman"/>
          <w:b/>
          <w:sz w:val="24"/>
          <w:szCs w:val="24"/>
        </w:rPr>
        <w:t>For Example</w:t>
      </w:r>
      <w:r w:rsidRPr="0070517A">
        <w:rPr>
          <w:rFonts w:ascii="Times New Roman" w:hAnsi="Times New Roman"/>
          <w:sz w:val="24"/>
          <w:szCs w:val="24"/>
        </w:rPr>
        <w:t>, if a uses is granted as ‘SELECT’ privilege then he/she can only view data but cannot perform any other DML operations on the data base object GRANTED privileges can also be withdrawn by the DBA at any time</w:t>
      </w:r>
    </w:p>
    <w:p w:rsidR="00D34849" w:rsidRPr="0070517A" w:rsidRDefault="00D34849" w:rsidP="00D34849">
      <w:pPr>
        <w:spacing w:after="0" w:line="360" w:lineRule="auto"/>
        <w:jc w:val="both"/>
        <w:rPr>
          <w:rFonts w:ascii="Times New Roman" w:hAnsi="Times New Roman"/>
          <w:b/>
          <w:sz w:val="24"/>
          <w:szCs w:val="24"/>
        </w:rPr>
      </w:pPr>
    </w:p>
    <w:p w:rsidR="00D34849" w:rsidRPr="0070517A" w:rsidRDefault="00D34849" w:rsidP="00D34849">
      <w:pPr>
        <w:spacing w:after="0" w:line="360" w:lineRule="auto"/>
        <w:jc w:val="both"/>
        <w:rPr>
          <w:rFonts w:ascii="Times New Roman" w:hAnsi="Times New Roman"/>
          <w:sz w:val="24"/>
          <w:szCs w:val="24"/>
        </w:rPr>
      </w:pPr>
      <w:r w:rsidRPr="0070517A">
        <w:rPr>
          <w:rFonts w:ascii="Times New Roman" w:hAnsi="Times New Roman"/>
          <w:b/>
          <w:sz w:val="24"/>
          <w:szCs w:val="24"/>
        </w:rPr>
        <w:t>Syntax:</w:t>
      </w:r>
      <w:r w:rsidRPr="0070517A">
        <w:rPr>
          <w:rFonts w:ascii="Times New Roman" w:hAnsi="Times New Roman"/>
          <w:b/>
          <w:sz w:val="24"/>
          <w:szCs w:val="24"/>
        </w:rPr>
        <w:tab/>
      </w:r>
      <w:r w:rsidRPr="0070517A">
        <w:rPr>
          <w:rFonts w:ascii="Times New Roman" w:hAnsi="Times New Roman"/>
          <w:sz w:val="24"/>
          <w:szCs w:val="24"/>
        </w:rPr>
        <w:t>SQL&gt;GRANT PRIVILEGES on object_name To user_name;</w:t>
      </w:r>
    </w:p>
    <w:p w:rsidR="00D34849" w:rsidRPr="0070517A" w:rsidRDefault="00D34849" w:rsidP="00D34849">
      <w:pPr>
        <w:spacing w:after="0" w:line="360" w:lineRule="auto"/>
        <w:jc w:val="both"/>
        <w:rPr>
          <w:rFonts w:ascii="Times New Roman" w:hAnsi="Times New Roman"/>
          <w:sz w:val="24"/>
          <w:szCs w:val="24"/>
          <w:u w:val="single"/>
        </w:rPr>
      </w:pPr>
      <w:r w:rsidRPr="0070517A">
        <w:rPr>
          <w:rFonts w:ascii="Times New Roman" w:hAnsi="Times New Roman"/>
          <w:b/>
          <w:sz w:val="24"/>
          <w:szCs w:val="24"/>
        </w:rPr>
        <w:t>Example</w:t>
      </w:r>
      <w:r w:rsidRPr="0070517A">
        <w:rPr>
          <w:rFonts w:ascii="Times New Roman" w:hAnsi="Times New Roman"/>
          <w:sz w:val="24"/>
          <w:szCs w:val="24"/>
        </w:rPr>
        <w:t>:</w:t>
      </w:r>
      <w:r w:rsidRPr="0070517A">
        <w:rPr>
          <w:rFonts w:ascii="Times New Roman" w:hAnsi="Times New Roman"/>
          <w:sz w:val="24"/>
          <w:szCs w:val="24"/>
        </w:rPr>
        <w:tab/>
        <w:t>SQL&gt;GRANT SELECT, UPDATE on emp To hemanth</w:t>
      </w:r>
      <w:r w:rsidRPr="0070517A">
        <w:rPr>
          <w:rFonts w:ascii="Times New Roman" w:hAnsi="Times New Roman"/>
          <w:sz w:val="24"/>
          <w:szCs w:val="24"/>
          <w:u w:val="single"/>
        </w:rPr>
        <w:t xml:space="preserve">; </w:t>
      </w:r>
    </w:p>
    <w:p w:rsidR="00D34849" w:rsidRPr="0070517A" w:rsidRDefault="00D34849" w:rsidP="00D34849">
      <w:pPr>
        <w:spacing w:after="0" w:line="360" w:lineRule="auto"/>
        <w:jc w:val="both"/>
        <w:rPr>
          <w:rFonts w:ascii="Times New Roman" w:hAnsi="Times New Roman"/>
          <w:b/>
          <w:sz w:val="24"/>
          <w:szCs w:val="24"/>
        </w:rPr>
      </w:pPr>
    </w:p>
    <w:p w:rsidR="00D34849" w:rsidRPr="0070517A" w:rsidRDefault="00D34849" w:rsidP="00D34849">
      <w:pPr>
        <w:spacing w:after="0" w:line="360" w:lineRule="auto"/>
        <w:jc w:val="both"/>
        <w:rPr>
          <w:rFonts w:ascii="Times New Roman" w:hAnsi="Times New Roman"/>
          <w:sz w:val="24"/>
          <w:szCs w:val="24"/>
        </w:rPr>
      </w:pPr>
      <w:r w:rsidRPr="0070517A">
        <w:rPr>
          <w:rFonts w:ascii="Times New Roman" w:hAnsi="Times New Roman"/>
          <w:b/>
          <w:sz w:val="24"/>
          <w:szCs w:val="24"/>
        </w:rPr>
        <w:t xml:space="preserve">2. REVOKE: </w:t>
      </w:r>
      <w:r w:rsidRPr="0070517A">
        <w:rPr>
          <w:rFonts w:ascii="Times New Roman" w:hAnsi="Times New Roman"/>
          <w:sz w:val="24"/>
          <w:szCs w:val="24"/>
        </w:rPr>
        <w:t>To with draw the privileges that has been GRANTED to a uses, we use the REVOKE command</w:t>
      </w:r>
    </w:p>
    <w:p w:rsidR="00D34849" w:rsidRPr="0070517A" w:rsidRDefault="00D34849" w:rsidP="00D34849">
      <w:pPr>
        <w:spacing w:after="0" w:line="360" w:lineRule="auto"/>
        <w:jc w:val="both"/>
        <w:rPr>
          <w:rFonts w:ascii="Times New Roman" w:hAnsi="Times New Roman"/>
          <w:sz w:val="24"/>
          <w:szCs w:val="24"/>
        </w:rPr>
      </w:pPr>
    </w:p>
    <w:p w:rsidR="00D34849" w:rsidRPr="0070517A" w:rsidRDefault="00D34849" w:rsidP="00D34849">
      <w:pPr>
        <w:spacing w:after="0" w:line="360" w:lineRule="auto"/>
        <w:jc w:val="both"/>
        <w:rPr>
          <w:rFonts w:ascii="Times New Roman" w:hAnsi="Times New Roman"/>
          <w:sz w:val="24"/>
          <w:szCs w:val="24"/>
        </w:rPr>
      </w:pPr>
      <w:r w:rsidRPr="0070517A">
        <w:rPr>
          <w:rFonts w:ascii="Times New Roman" w:hAnsi="Times New Roman"/>
          <w:b/>
          <w:sz w:val="24"/>
          <w:szCs w:val="24"/>
        </w:rPr>
        <w:t xml:space="preserve">Syntax: </w:t>
      </w:r>
      <w:r w:rsidRPr="0070517A">
        <w:rPr>
          <w:rFonts w:ascii="Times New Roman" w:hAnsi="Times New Roman"/>
          <w:b/>
          <w:sz w:val="24"/>
          <w:szCs w:val="24"/>
        </w:rPr>
        <w:tab/>
      </w:r>
      <w:r w:rsidRPr="0070517A">
        <w:rPr>
          <w:rFonts w:ascii="Times New Roman" w:hAnsi="Times New Roman"/>
          <w:sz w:val="24"/>
          <w:szCs w:val="24"/>
        </w:rPr>
        <w:t>SQL&gt;REVOKE PRIVILEGES ON object-name FROM user_name;</w:t>
      </w:r>
    </w:p>
    <w:p w:rsidR="00D34849" w:rsidRPr="0070517A" w:rsidRDefault="00D34849" w:rsidP="00D34849">
      <w:pPr>
        <w:spacing w:after="0" w:line="360" w:lineRule="auto"/>
        <w:jc w:val="both"/>
        <w:rPr>
          <w:rFonts w:ascii="Times New Roman" w:hAnsi="Times New Roman"/>
          <w:sz w:val="24"/>
          <w:szCs w:val="24"/>
        </w:rPr>
      </w:pPr>
      <w:r w:rsidRPr="0070517A">
        <w:rPr>
          <w:rFonts w:ascii="Times New Roman" w:hAnsi="Times New Roman"/>
          <w:b/>
          <w:sz w:val="24"/>
          <w:szCs w:val="24"/>
        </w:rPr>
        <w:t>Example:</w:t>
      </w:r>
      <w:r w:rsidRPr="0070517A">
        <w:rPr>
          <w:rFonts w:ascii="Times New Roman" w:hAnsi="Times New Roman"/>
          <w:b/>
          <w:sz w:val="24"/>
          <w:szCs w:val="24"/>
        </w:rPr>
        <w:tab/>
      </w:r>
      <w:r w:rsidRPr="0070517A">
        <w:rPr>
          <w:rFonts w:ascii="Times New Roman" w:hAnsi="Times New Roman"/>
          <w:sz w:val="24"/>
          <w:szCs w:val="24"/>
        </w:rPr>
        <w:t>SQL&gt;REVOKE SELECT, UPDATE ON emp FROM ravi;</w:t>
      </w:r>
    </w:p>
    <w:p w:rsidR="00D34849" w:rsidRPr="0070517A" w:rsidRDefault="00D34849" w:rsidP="00837FDD">
      <w:pPr>
        <w:autoSpaceDE w:val="0"/>
        <w:autoSpaceDN w:val="0"/>
        <w:adjustRightInd w:val="0"/>
        <w:spacing w:after="0" w:line="360" w:lineRule="auto"/>
        <w:jc w:val="center"/>
        <w:rPr>
          <w:rFonts w:ascii="Times New Roman" w:hAnsi="Times New Roman"/>
          <w:sz w:val="24"/>
          <w:szCs w:val="24"/>
        </w:rPr>
      </w:pPr>
    </w:p>
    <w:p w:rsidR="00837FDD" w:rsidRPr="0070517A" w:rsidRDefault="00837FDD">
      <w:pPr>
        <w:rPr>
          <w:rFonts w:ascii="Times New Roman" w:hAnsi="Times New Roman"/>
          <w:sz w:val="24"/>
          <w:szCs w:val="24"/>
        </w:rPr>
      </w:pPr>
    </w:p>
    <w:p w:rsidR="005E2B8F" w:rsidRPr="0070517A" w:rsidRDefault="005E2B8F">
      <w:pPr>
        <w:rPr>
          <w:rFonts w:ascii="Times New Roman" w:hAnsi="Times New Roman"/>
          <w:sz w:val="24"/>
          <w:szCs w:val="24"/>
        </w:rPr>
      </w:pPr>
    </w:p>
    <w:p w:rsidR="005E2B8F" w:rsidRPr="0070517A" w:rsidRDefault="005E2B8F">
      <w:pPr>
        <w:rPr>
          <w:rFonts w:ascii="Times New Roman" w:hAnsi="Times New Roman"/>
          <w:sz w:val="24"/>
          <w:szCs w:val="24"/>
        </w:rPr>
      </w:pPr>
    </w:p>
    <w:p w:rsidR="005E2B8F" w:rsidRPr="0070517A" w:rsidRDefault="005E2B8F">
      <w:pPr>
        <w:rPr>
          <w:rFonts w:ascii="Times New Roman" w:hAnsi="Times New Roman"/>
          <w:sz w:val="24"/>
          <w:szCs w:val="24"/>
        </w:rPr>
      </w:pPr>
    </w:p>
    <w:p w:rsidR="005E2B8F" w:rsidRPr="0070517A" w:rsidRDefault="005E2B8F">
      <w:pPr>
        <w:rPr>
          <w:rFonts w:ascii="Times New Roman" w:hAnsi="Times New Roman"/>
          <w:sz w:val="24"/>
          <w:szCs w:val="24"/>
        </w:rPr>
      </w:pPr>
    </w:p>
    <w:p w:rsidR="005E2B8F" w:rsidRPr="0070517A" w:rsidRDefault="005E2B8F">
      <w:pPr>
        <w:rPr>
          <w:rFonts w:ascii="Times New Roman" w:hAnsi="Times New Roman"/>
          <w:sz w:val="24"/>
          <w:szCs w:val="24"/>
        </w:rPr>
      </w:pPr>
    </w:p>
    <w:p w:rsidR="005E2B8F" w:rsidRPr="0070517A" w:rsidRDefault="005E2B8F">
      <w:pPr>
        <w:rPr>
          <w:rFonts w:ascii="Times New Roman" w:hAnsi="Times New Roman"/>
          <w:sz w:val="24"/>
          <w:szCs w:val="24"/>
        </w:rPr>
      </w:pPr>
    </w:p>
    <w:p w:rsidR="005E2B8F" w:rsidRPr="0070517A" w:rsidRDefault="005E2B8F">
      <w:pPr>
        <w:rPr>
          <w:rFonts w:ascii="Times New Roman" w:hAnsi="Times New Roman"/>
          <w:sz w:val="24"/>
          <w:szCs w:val="24"/>
        </w:rPr>
      </w:pPr>
    </w:p>
    <w:p w:rsidR="00E615E4" w:rsidRDefault="00CC2293" w:rsidP="004836C0">
      <w:pPr>
        <w:autoSpaceDE w:val="0"/>
        <w:autoSpaceDN w:val="0"/>
        <w:adjustRightInd w:val="0"/>
        <w:spacing w:after="0" w:line="360" w:lineRule="auto"/>
        <w:jc w:val="center"/>
        <w:rPr>
          <w:rFonts w:ascii="Times New Roman" w:hAnsi="Times New Roman"/>
          <w:sz w:val="24"/>
          <w:szCs w:val="24"/>
        </w:rPr>
      </w:pPr>
      <w:r w:rsidRPr="0070517A">
        <w:rPr>
          <w:rFonts w:ascii="Times New Roman" w:hAnsi="Times New Roman"/>
          <w:b/>
          <w:bCs/>
          <w:caps/>
          <w:sz w:val="24"/>
          <w:szCs w:val="24"/>
        </w:rPr>
        <w:lastRenderedPageBreak/>
        <w:t>Experiment NUmber- 7</w:t>
      </w:r>
      <w:r w:rsidR="004836C0" w:rsidRPr="0070517A">
        <w:rPr>
          <w:rFonts w:ascii="Times New Roman" w:hAnsi="Times New Roman"/>
          <w:b/>
          <w:bCs/>
          <w:caps/>
          <w:sz w:val="24"/>
          <w:szCs w:val="24"/>
        </w:rPr>
        <w:t xml:space="preserve">. </w:t>
      </w:r>
      <w:r w:rsidR="00EF62DF" w:rsidRPr="0070517A">
        <w:rPr>
          <w:rFonts w:ascii="Times New Roman" w:hAnsi="Times New Roman"/>
          <w:sz w:val="24"/>
          <w:szCs w:val="24"/>
        </w:rPr>
        <w:t xml:space="preserve"> </w:t>
      </w:r>
    </w:p>
    <w:p w:rsidR="004836C0" w:rsidRPr="0070517A" w:rsidRDefault="00655513" w:rsidP="006A0C81">
      <w:pPr>
        <w:autoSpaceDE w:val="0"/>
        <w:autoSpaceDN w:val="0"/>
        <w:adjustRightInd w:val="0"/>
        <w:spacing w:after="0" w:line="360" w:lineRule="auto"/>
        <w:jc w:val="center"/>
        <w:rPr>
          <w:rFonts w:ascii="Times New Roman" w:hAnsi="Times New Roman"/>
          <w:sz w:val="24"/>
          <w:szCs w:val="24"/>
        </w:rPr>
      </w:pPr>
      <w:r w:rsidRPr="0070517A">
        <w:rPr>
          <w:rFonts w:ascii="Times New Roman" w:hAnsi="Times New Roman"/>
          <w:sz w:val="24"/>
          <w:szCs w:val="24"/>
        </w:rPr>
        <w:t>INTEGRITY CONSTRAINTS</w:t>
      </w:r>
    </w:p>
    <w:p w:rsidR="00F471AE" w:rsidRPr="0070517A" w:rsidRDefault="00F471AE" w:rsidP="00F471AE">
      <w:pPr>
        <w:pStyle w:val="NormalWeb"/>
      </w:pPr>
      <w:r w:rsidRPr="0070517A">
        <w:t xml:space="preserve">Integrity Constraints are used to apply business rules for the database tables. </w:t>
      </w:r>
    </w:p>
    <w:p w:rsidR="00F471AE" w:rsidRPr="0070517A" w:rsidRDefault="00F471AE" w:rsidP="00F471AE">
      <w:pPr>
        <w:pStyle w:val="NormalWeb"/>
      </w:pPr>
      <w:r w:rsidRPr="0070517A">
        <w:t xml:space="preserve">The constraints available in SQL are Primary Key, </w:t>
      </w:r>
      <w:r w:rsidRPr="00892336">
        <w:rPr>
          <w:b/>
          <w:bCs/>
        </w:rPr>
        <w:t>Foreign Key</w:t>
      </w:r>
      <w:r w:rsidRPr="0070517A">
        <w:rPr>
          <w:rStyle w:val="Strong"/>
        </w:rPr>
        <w:t xml:space="preserve">, </w:t>
      </w:r>
      <w:r w:rsidRPr="00892336">
        <w:rPr>
          <w:b/>
          <w:bCs/>
        </w:rPr>
        <w:t>Not Null</w:t>
      </w:r>
      <w:r w:rsidRPr="0070517A">
        <w:rPr>
          <w:rStyle w:val="Strong"/>
        </w:rPr>
        <w:t xml:space="preserve">, </w:t>
      </w:r>
      <w:r w:rsidRPr="00892336">
        <w:rPr>
          <w:b/>
          <w:bCs/>
        </w:rPr>
        <w:t>Unique</w:t>
      </w:r>
      <w:r w:rsidRPr="0070517A">
        <w:rPr>
          <w:rStyle w:val="Strong"/>
        </w:rPr>
        <w:t xml:space="preserve">, </w:t>
      </w:r>
      <w:r w:rsidRPr="00892336">
        <w:rPr>
          <w:b/>
          <w:bCs/>
        </w:rPr>
        <w:t>Check</w:t>
      </w:r>
      <w:r w:rsidRPr="0070517A">
        <w:rPr>
          <w:rStyle w:val="Strong"/>
        </w:rPr>
        <w:t>.</w:t>
      </w:r>
    </w:p>
    <w:p w:rsidR="00F471AE" w:rsidRPr="0070517A" w:rsidRDefault="00F471AE" w:rsidP="00F471AE">
      <w:pPr>
        <w:pStyle w:val="NormalWeb"/>
      </w:pPr>
      <w:r w:rsidRPr="0070517A">
        <w:t xml:space="preserve">Constraints can be defined in two ways </w:t>
      </w:r>
      <w:r w:rsidRPr="0070517A">
        <w:br/>
        <w:t xml:space="preserve">1) The constraints can be specified immediately after the column definition. This is called column-level definition. </w:t>
      </w:r>
      <w:r w:rsidRPr="0070517A">
        <w:br/>
        <w:t xml:space="preserve">2) The constraints can be specified after all the columns are defined. This is called table-level definition. </w:t>
      </w:r>
    </w:p>
    <w:p w:rsidR="00F471AE" w:rsidRPr="0070517A" w:rsidRDefault="00F471AE" w:rsidP="00F471AE">
      <w:pPr>
        <w:pStyle w:val="Heading2"/>
        <w:rPr>
          <w:sz w:val="24"/>
          <w:szCs w:val="24"/>
        </w:rPr>
      </w:pPr>
      <w:bookmarkStart w:id="0" w:name="sql-primary-constraint"/>
      <w:r w:rsidRPr="0070517A">
        <w:rPr>
          <w:rStyle w:val="subtopic"/>
          <w:sz w:val="24"/>
          <w:szCs w:val="24"/>
        </w:rPr>
        <w:t>I) SQL Primary key:</w:t>
      </w:r>
      <w:bookmarkEnd w:id="0"/>
    </w:p>
    <w:p w:rsidR="00F471AE" w:rsidRPr="0070517A" w:rsidRDefault="00F471AE" w:rsidP="00F471AE">
      <w:pPr>
        <w:pStyle w:val="NormalWeb"/>
      </w:pPr>
      <w:r w:rsidRPr="0070517A">
        <w:t>This constraint defines a column or combination of columns which uniquely identifies each row in the table.</w:t>
      </w:r>
    </w:p>
    <w:p w:rsidR="00F471AE" w:rsidRPr="0070517A" w:rsidRDefault="00F471AE" w:rsidP="00F471AE">
      <w:pPr>
        <w:pStyle w:val="NormalWeb"/>
      </w:pPr>
      <w:r w:rsidRPr="0070517A">
        <w:rPr>
          <w:rStyle w:val="Strong"/>
        </w:rPr>
        <w:t>Syntax to define a Primary key at column level:</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column name datatype [CONSTRAINT constraint_name] PRIMARY KEY </w:t>
      </w:r>
    </w:p>
    <w:p w:rsidR="00F471AE" w:rsidRPr="0070517A" w:rsidRDefault="00F471AE" w:rsidP="00F471AE">
      <w:pPr>
        <w:pStyle w:val="NormalWeb"/>
      </w:pPr>
      <w:r w:rsidRPr="0070517A">
        <w:rPr>
          <w:rStyle w:val="Strong"/>
        </w:rPr>
        <w:t>Syntax to define a Primary key at table level:</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[CONSTRAINT constraint_name] PRIMARY KEY (column_name1,column_name2,..) </w:t>
      </w:r>
    </w:p>
    <w:p w:rsidR="00F471AE" w:rsidRPr="0070517A" w:rsidRDefault="00F471AE" w:rsidP="00F471AE">
      <w:pPr>
        <w:numPr>
          <w:ilvl w:val="0"/>
          <w:numId w:val="9"/>
        </w:numPr>
        <w:spacing w:before="100" w:beforeAutospacing="1" w:after="100" w:afterAutospacing="1" w:line="240" w:lineRule="auto"/>
        <w:rPr>
          <w:rFonts w:ascii="Times New Roman" w:hAnsi="Times New Roman"/>
          <w:sz w:val="24"/>
          <w:szCs w:val="24"/>
        </w:rPr>
      </w:pPr>
      <w:r w:rsidRPr="0070517A">
        <w:rPr>
          <w:rStyle w:val="Strong"/>
          <w:rFonts w:ascii="Times New Roman" w:hAnsi="Times New Roman"/>
          <w:sz w:val="24"/>
          <w:szCs w:val="24"/>
        </w:rPr>
        <w:t>column_name1, column_name2</w:t>
      </w:r>
      <w:r w:rsidRPr="0070517A">
        <w:rPr>
          <w:rFonts w:ascii="Times New Roman" w:hAnsi="Times New Roman"/>
          <w:sz w:val="24"/>
          <w:szCs w:val="24"/>
        </w:rPr>
        <w:t xml:space="preserve"> are the names of the columns which define the primary Key.</w:t>
      </w:r>
    </w:p>
    <w:p w:rsidR="00F471AE" w:rsidRPr="0070517A" w:rsidRDefault="00F471AE" w:rsidP="00F471AE">
      <w:pPr>
        <w:numPr>
          <w:ilvl w:val="0"/>
          <w:numId w:val="9"/>
        </w:numPr>
        <w:spacing w:before="100" w:beforeAutospacing="1" w:after="100" w:afterAutospacing="1" w:line="240" w:lineRule="auto"/>
        <w:rPr>
          <w:rFonts w:ascii="Times New Roman" w:hAnsi="Times New Roman"/>
          <w:sz w:val="24"/>
          <w:szCs w:val="24"/>
        </w:rPr>
      </w:pPr>
      <w:r w:rsidRPr="0070517A">
        <w:rPr>
          <w:rFonts w:ascii="Times New Roman" w:hAnsi="Times New Roman"/>
          <w:sz w:val="24"/>
          <w:szCs w:val="24"/>
        </w:rPr>
        <w:t>The syntax within the bracket i.e. [CONSTRAINT constraint_name] is optional.</w:t>
      </w:r>
    </w:p>
    <w:p w:rsidR="00F471AE" w:rsidRPr="0070517A" w:rsidRDefault="00F471AE" w:rsidP="00F471AE">
      <w:pPr>
        <w:pStyle w:val="NormalWeb"/>
      </w:pPr>
      <w:r w:rsidRPr="0070517A">
        <w:rPr>
          <w:rStyle w:val="Strong"/>
        </w:rPr>
        <w:t>For Example:</w:t>
      </w:r>
      <w:r w:rsidRPr="0070517A">
        <w:t xml:space="preserve"> To create an employee table with Primary Key constraint, the query would be like.</w:t>
      </w:r>
    </w:p>
    <w:p w:rsidR="00F471AE" w:rsidRPr="0070517A" w:rsidRDefault="00F471AE" w:rsidP="00F471AE">
      <w:pPr>
        <w:pStyle w:val="NormalWeb"/>
      </w:pPr>
      <w:r w:rsidRPr="0070517A">
        <w:rPr>
          <w:rStyle w:val="Strong"/>
        </w:rPr>
        <w:t>Primary Key at column level:</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CREATE TABLE employee </w:t>
      </w:r>
      <w:r w:rsidRPr="0070517A">
        <w:br/>
      </w:r>
      <w:r w:rsidRPr="0070517A">
        <w:rPr>
          <w:rStyle w:val="HTMLCode"/>
          <w:rFonts w:ascii="Times New Roman" w:hAnsi="Times New Roman" w:cs="Times New Roman"/>
          <w:sz w:val="24"/>
          <w:szCs w:val="24"/>
        </w:rPr>
        <w:t xml:space="preserve">( id number(5) PRIMARY KEY, </w:t>
      </w:r>
      <w:r w:rsidRPr="0070517A">
        <w:br/>
      </w:r>
      <w:r w:rsidRPr="0070517A">
        <w:rPr>
          <w:rStyle w:val="HTMLCode"/>
          <w:rFonts w:ascii="Times New Roman" w:hAnsi="Times New Roman" w:cs="Times New Roman"/>
          <w:sz w:val="24"/>
          <w:szCs w:val="24"/>
        </w:rPr>
        <w:t xml:space="preserve">name char(20), </w:t>
      </w:r>
      <w:r w:rsidRPr="0070517A">
        <w:br/>
      </w:r>
      <w:r w:rsidRPr="0070517A">
        <w:rPr>
          <w:rStyle w:val="HTMLCode"/>
          <w:rFonts w:ascii="Times New Roman" w:hAnsi="Times New Roman" w:cs="Times New Roman"/>
          <w:sz w:val="24"/>
          <w:szCs w:val="24"/>
        </w:rPr>
        <w:t xml:space="preserve">dept char(10), </w:t>
      </w:r>
      <w:r w:rsidRPr="0070517A">
        <w:br/>
      </w:r>
      <w:r w:rsidRPr="0070517A">
        <w:rPr>
          <w:rStyle w:val="HTMLCode"/>
          <w:rFonts w:ascii="Times New Roman" w:hAnsi="Times New Roman" w:cs="Times New Roman"/>
          <w:sz w:val="24"/>
          <w:szCs w:val="24"/>
        </w:rPr>
        <w:t xml:space="preserve">age number(2), </w:t>
      </w:r>
      <w:r w:rsidRPr="0070517A">
        <w:br/>
      </w:r>
      <w:r w:rsidRPr="0070517A">
        <w:rPr>
          <w:rStyle w:val="HTMLCode"/>
          <w:rFonts w:ascii="Times New Roman" w:hAnsi="Times New Roman" w:cs="Times New Roman"/>
          <w:sz w:val="24"/>
          <w:szCs w:val="24"/>
        </w:rPr>
        <w:t xml:space="preserve">salary number(10), </w:t>
      </w:r>
      <w:r w:rsidRPr="0070517A">
        <w:br/>
      </w:r>
      <w:r w:rsidRPr="0070517A">
        <w:rPr>
          <w:rStyle w:val="HTMLCode"/>
          <w:rFonts w:ascii="Times New Roman" w:hAnsi="Times New Roman" w:cs="Times New Roman"/>
          <w:sz w:val="24"/>
          <w:szCs w:val="24"/>
        </w:rPr>
        <w:t xml:space="preserve">location char(10) </w:t>
      </w:r>
      <w:r w:rsidRPr="0070517A">
        <w:br/>
      </w:r>
      <w:r w:rsidRPr="0070517A">
        <w:rPr>
          <w:rStyle w:val="HTMLCode"/>
          <w:rFonts w:ascii="Times New Roman" w:hAnsi="Times New Roman" w:cs="Times New Roman"/>
          <w:sz w:val="24"/>
          <w:szCs w:val="24"/>
        </w:rPr>
        <w:t>);</w:t>
      </w:r>
    </w:p>
    <w:p w:rsidR="00F471AE" w:rsidRPr="0070517A" w:rsidRDefault="00F471AE" w:rsidP="00F471AE">
      <w:pPr>
        <w:pStyle w:val="NormalWeb"/>
      </w:pPr>
      <w:r w:rsidRPr="0070517A">
        <w:t xml:space="preserve">or </w:t>
      </w:r>
    </w:p>
    <w:p w:rsidR="00F471AE" w:rsidRPr="0070517A" w:rsidRDefault="00F471AE" w:rsidP="00F471AE">
      <w:pPr>
        <w:pStyle w:val="notranslate"/>
      </w:pPr>
      <w:r w:rsidRPr="0070517A">
        <w:rPr>
          <w:rStyle w:val="HTMLCode"/>
          <w:rFonts w:ascii="Times New Roman" w:hAnsi="Times New Roman" w:cs="Times New Roman"/>
          <w:sz w:val="24"/>
          <w:szCs w:val="24"/>
        </w:rPr>
        <w:lastRenderedPageBreak/>
        <w:t>CREATE TABLE employee</w:t>
      </w:r>
      <w:r w:rsidRPr="0070517A">
        <w:br/>
      </w:r>
      <w:r w:rsidRPr="0070517A">
        <w:rPr>
          <w:rStyle w:val="HTMLCode"/>
          <w:rFonts w:ascii="Times New Roman" w:hAnsi="Times New Roman" w:cs="Times New Roman"/>
          <w:sz w:val="24"/>
          <w:szCs w:val="24"/>
        </w:rPr>
        <w:t xml:space="preserve">( id number(5) CONSTRAINT emp_id_pk PRIMARY KEY, </w:t>
      </w:r>
      <w:r w:rsidRPr="0070517A">
        <w:br/>
      </w:r>
      <w:r w:rsidRPr="0070517A">
        <w:rPr>
          <w:rStyle w:val="HTMLCode"/>
          <w:rFonts w:ascii="Times New Roman" w:hAnsi="Times New Roman" w:cs="Times New Roman"/>
          <w:sz w:val="24"/>
          <w:szCs w:val="24"/>
        </w:rPr>
        <w:t>name char(20),</w:t>
      </w:r>
      <w:r w:rsidRPr="0070517A">
        <w:br/>
      </w:r>
      <w:r w:rsidRPr="0070517A">
        <w:rPr>
          <w:rStyle w:val="HTMLCode"/>
          <w:rFonts w:ascii="Times New Roman" w:hAnsi="Times New Roman" w:cs="Times New Roman"/>
          <w:sz w:val="24"/>
          <w:szCs w:val="24"/>
        </w:rPr>
        <w:t>dept char(10),</w:t>
      </w:r>
      <w:r w:rsidRPr="0070517A">
        <w:br/>
      </w:r>
      <w:r w:rsidRPr="0070517A">
        <w:rPr>
          <w:rStyle w:val="HTMLCode"/>
          <w:rFonts w:ascii="Times New Roman" w:hAnsi="Times New Roman" w:cs="Times New Roman"/>
          <w:sz w:val="24"/>
          <w:szCs w:val="24"/>
        </w:rPr>
        <w:t>age number(2),</w:t>
      </w:r>
      <w:r w:rsidRPr="0070517A">
        <w:br/>
      </w:r>
      <w:r w:rsidRPr="0070517A">
        <w:rPr>
          <w:rStyle w:val="HTMLCode"/>
          <w:rFonts w:ascii="Times New Roman" w:hAnsi="Times New Roman" w:cs="Times New Roman"/>
          <w:sz w:val="24"/>
          <w:szCs w:val="24"/>
        </w:rPr>
        <w:t>salary number(10),</w:t>
      </w:r>
      <w:r w:rsidRPr="0070517A">
        <w:br/>
      </w:r>
      <w:r w:rsidRPr="0070517A">
        <w:rPr>
          <w:rStyle w:val="HTMLCode"/>
          <w:rFonts w:ascii="Times New Roman" w:hAnsi="Times New Roman" w:cs="Times New Roman"/>
          <w:sz w:val="24"/>
          <w:szCs w:val="24"/>
        </w:rPr>
        <w:t>location char(10)</w:t>
      </w:r>
      <w:r w:rsidRPr="0070517A">
        <w:br/>
      </w:r>
      <w:r w:rsidRPr="0070517A">
        <w:rPr>
          <w:rStyle w:val="HTMLCode"/>
          <w:rFonts w:ascii="Times New Roman" w:hAnsi="Times New Roman" w:cs="Times New Roman"/>
          <w:sz w:val="24"/>
          <w:szCs w:val="24"/>
        </w:rPr>
        <w:t>);</w:t>
      </w:r>
    </w:p>
    <w:p w:rsidR="00F471AE" w:rsidRPr="0070517A" w:rsidRDefault="00F471AE" w:rsidP="00F471AE">
      <w:pPr>
        <w:pStyle w:val="NormalWeb"/>
      </w:pPr>
      <w:r w:rsidRPr="0070517A">
        <w:rPr>
          <w:rStyle w:val="Strong"/>
        </w:rPr>
        <w:t>Primary Key at column level:</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CREATE TABLE employee </w:t>
      </w:r>
      <w:r w:rsidRPr="0070517A">
        <w:br/>
      </w:r>
      <w:r w:rsidRPr="0070517A">
        <w:rPr>
          <w:rStyle w:val="HTMLCode"/>
          <w:rFonts w:ascii="Times New Roman" w:hAnsi="Times New Roman" w:cs="Times New Roman"/>
          <w:sz w:val="24"/>
          <w:szCs w:val="24"/>
        </w:rPr>
        <w:t xml:space="preserve">( id number(5), </w:t>
      </w:r>
      <w:r w:rsidRPr="0070517A">
        <w:br/>
      </w:r>
      <w:r w:rsidRPr="0070517A">
        <w:rPr>
          <w:rStyle w:val="HTMLCode"/>
          <w:rFonts w:ascii="Times New Roman" w:hAnsi="Times New Roman" w:cs="Times New Roman"/>
          <w:sz w:val="24"/>
          <w:szCs w:val="24"/>
        </w:rPr>
        <w:t>name char(20),</w:t>
      </w:r>
      <w:r w:rsidRPr="0070517A">
        <w:br/>
      </w:r>
      <w:r w:rsidRPr="0070517A">
        <w:rPr>
          <w:rStyle w:val="HTMLCode"/>
          <w:rFonts w:ascii="Times New Roman" w:hAnsi="Times New Roman" w:cs="Times New Roman"/>
          <w:sz w:val="24"/>
          <w:szCs w:val="24"/>
        </w:rPr>
        <w:t>dept char(10),</w:t>
      </w:r>
      <w:r w:rsidRPr="0070517A">
        <w:br/>
      </w:r>
      <w:r w:rsidRPr="0070517A">
        <w:rPr>
          <w:rStyle w:val="HTMLCode"/>
          <w:rFonts w:ascii="Times New Roman" w:hAnsi="Times New Roman" w:cs="Times New Roman"/>
          <w:sz w:val="24"/>
          <w:szCs w:val="24"/>
        </w:rPr>
        <w:t>age number(2),</w:t>
      </w:r>
      <w:r w:rsidRPr="0070517A">
        <w:br/>
      </w:r>
      <w:r w:rsidRPr="0070517A">
        <w:rPr>
          <w:rStyle w:val="HTMLCode"/>
          <w:rFonts w:ascii="Times New Roman" w:hAnsi="Times New Roman" w:cs="Times New Roman"/>
          <w:sz w:val="24"/>
          <w:szCs w:val="24"/>
        </w:rPr>
        <w:t>salary number(10),</w:t>
      </w:r>
      <w:r w:rsidRPr="0070517A">
        <w:br/>
      </w:r>
      <w:r w:rsidRPr="0070517A">
        <w:rPr>
          <w:rStyle w:val="HTMLCode"/>
          <w:rFonts w:ascii="Times New Roman" w:hAnsi="Times New Roman" w:cs="Times New Roman"/>
          <w:sz w:val="24"/>
          <w:szCs w:val="24"/>
        </w:rPr>
        <w:t>location char(10),</w:t>
      </w:r>
      <w:r w:rsidRPr="0070517A">
        <w:br/>
      </w:r>
      <w:r w:rsidRPr="0070517A">
        <w:rPr>
          <w:rStyle w:val="HTMLCode"/>
          <w:rFonts w:ascii="Times New Roman" w:hAnsi="Times New Roman" w:cs="Times New Roman"/>
          <w:sz w:val="24"/>
          <w:szCs w:val="24"/>
        </w:rPr>
        <w:t>CONSTRAINT emp_id_pk PRIMARY KEY (id)</w:t>
      </w:r>
      <w:r w:rsidRPr="0070517A">
        <w:br/>
      </w:r>
      <w:r w:rsidRPr="0070517A">
        <w:rPr>
          <w:rStyle w:val="HTMLCode"/>
          <w:rFonts w:ascii="Times New Roman" w:hAnsi="Times New Roman" w:cs="Times New Roman"/>
          <w:sz w:val="24"/>
          <w:szCs w:val="24"/>
        </w:rPr>
        <w:t>);</w:t>
      </w:r>
    </w:p>
    <w:p w:rsidR="00F471AE" w:rsidRPr="0070517A" w:rsidRDefault="00F471AE" w:rsidP="00F471AE">
      <w:pPr>
        <w:pStyle w:val="NormalWeb"/>
      </w:pPr>
      <w:r w:rsidRPr="0070517A">
        <w:rPr>
          <w:rStyle w:val="Strong"/>
        </w:rPr>
        <w:t>Primary Key at table level:</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CREATE TABLE employee </w:t>
      </w:r>
      <w:r w:rsidRPr="0070517A">
        <w:br/>
      </w:r>
      <w:r w:rsidRPr="0070517A">
        <w:rPr>
          <w:rStyle w:val="HTMLCode"/>
          <w:rFonts w:ascii="Times New Roman" w:hAnsi="Times New Roman" w:cs="Times New Roman"/>
          <w:sz w:val="24"/>
          <w:szCs w:val="24"/>
        </w:rPr>
        <w:t>( id number(5), NOT NULL,</w:t>
      </w:r>
      <w:r w:rsidRPr="0070517A">
        <w:br/>
      </w:r>
      <w:r w:rsidRPr="0070517A">
        <w:rPr>
          <w:rStyle w:val="HTMLCode"/>
          <w:rFonts w:ascii="Times New Roman" w:hAnsi="Times New Roman" w:cs="Times New Roman"/>
          <w:sz w:val="24"/>
          <w:szCs w:val="24"/>
        </w:rPr>
        <w:t>name char(20),</w:t>
      </w:r>
      <w:r w:rsidRPr="0070517A">
        <w:br/>
      </w:r>
      <w:r w:rsidRPr="0070517A">
        <w:rPr>
          <w:rStyle w:val="HTMLCode"/>
          <w:rFonts w:ascii="Times New Roman" w:hAnsi="Times New Roman" w:cs="Times New Roman"/>
          <w:sz w:val="24"/>
          <w:szCs w:val="24"/>
        </w:rPr>
        <w:t>dept char(10),</w:t>
      </w:r>
      <w:r w:rsidRPr="0070517A">
        <w:br/>
      </w:r>
      <w:r w:rsidRPr="0070517A">
        <w:rPr>
          <w:rStyle w:val="HTMLCode"/>
          <w:rFonts w:ascii="Times New Roman" w:hAnsi="Times New Roman" w:cs="Times New Roman"/>
          <w:sz w:val="24"/>
          <w:szCs w:val="24"/>
        </w:rPr>
        <w:t>age number(2),</w:t>
      </w:r>
      <w:r w:rsidRPr="0070517A">
        <w:br/>
      </w:r>
      <w:r w:rsidRPr="0070517A">
        <w:rPr>
          <w:rStyle w:val="HTMLCode"/>
          <w:rFonts w:ascii="Times New Roman" w:hAnsi="Times New Roman" w:cs="Times New Roman"/>
          <w:sz w:val="24"/>
          <w:szCs w:val="24"/>
        </w:rPr>
        <w:t>salary number(10),</w:t>
      </w:r>
      <w:r w:rsidRPr="0070517A">
        <w:br/>
      </w:r>
      <w:r w:rsidRPr="0070517A">
        <w:rPr>
          <w:rStyle w:val="HTMLCode"/>
          <w:rFonts w:ascii="Times New Roman" w:hAnsi="Times New Roman" w:cs="Times New Roman"/>
          <w:sz w:val="24"/>
          <w:szCs w:val="24"/>
        </w:rPr>
        <w:t>location char(10),</w:t>
      </w:r>
      <w:r w:rsidRPr="0070517A">
        <w:br/>
      </w:r>
      <w:r w:rsidRPr="0070517A">
        <w:rPr>
          <w:rStyle w:val="HTMLCode"/>
          <w:rFonts w:ascii="Times New Roman" w:hAnsi="Times New Roman" w:cs="Times New Roman"/>
          <w:sz w:val="24"/>
          <w:szCs w:val="24"/>
        </w:rPr>
        <w:t>ALTER TABLE employee ADD CONSTRAINT PK_EMPLOYEE_ID PRIMARY KEY (id)</w:t>
      </w:r>
      <w:r w:rsidRPr="0070517A">
        <w:br/>
      </w:r>
      <w:r w:rsidRPr="0070517A">
        <w:rPr>
          <w:rStyle w:val="HTMLCode"/>
          <w:rFonts w:ascii="Times New Roman" w:hAnsi="Times New Roman" w:cs="Times New Roman"/>
          <w:sz w:val="24"/>
          <w:szCs w:val="24"/>
        </w:rPr>
        <w:t>);</w:t>
      </w:r>
    </w:p>
    <w:p w:rsidR="00F471AE" w:rsidRPr="0070517A" w:rsidRDefault="00F471AE" w:rsidP="00F471AE">
      <w:pPr>
        <w:pStyle w:val="Heading2"/>
        <w:rPr>
          <w:sz w:val="24"/>
          <w:szCs w:val="24"/>
        </w:rPr>
      </w:pPr>
      <w:bookmarkStart w:id="1" w:name="sql-foreign-constraint"/>
      <w:r w:rsidRPr="0070517A">
        <w:rPr>
          <w:rStyle w:val="subtopic"/>
          <w:sz w:val="24"/>
          <w:szCs w:val="24"/>
        </w:rPr>
        <w:t>II) SQL Foreign key or Referential Integrity :</w:t>
      </w:r>
      <w:bookmarkEnd w:id="1"/>
    </w:p>
    <w:p w:rsidR="00F471AE" w:rsidRPr="0070517A" w:rsidRDefault="00F471AE" w:rsidP="00F471AE">
      <w:pPr>
        <w:pStyle w:val="NormalWeb"/>
      </w:pPr>
      <w:r w:rsidRPr="0070517A">
        <w:t xml:space="preserve">This constraint identifies any column referencing the PRIMARY KEY in another table. It establishes a relationship between two columns in the same table or between different tables. For a column to be defined as a Foreign Key, it should be a defined as a Primary Key in the table which it is referring. One or more columns can be defined as Foreign key. </w:t>
      </w:r>
    </w:p>
    <w:p w:rsidR="00F471AE" w:rsidRPr="0070517A" w:rsidRDefault="00F471AE" w:rsidP="00F471AE">
      <w:pPr>
        <w:pStyle w:val="NormalWeb"/>
      </w:pPr>
      <w:r w:rsidRPr="0070517A">
        <w:rPr>
          <w:rStyle w:val="Strong"/>
        </w:rPr>
        <w:t>Syntax to define a Foreign key at column level:</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[CONSTRAINT constraint_name] REFERENCES Referenced_Table_name(column_name) </w:t>
      </w:r>
    </w:p>
    <w:p w:rsidR="00B8315F" w:rsidRPr="0070517A" w:rsidRDefault="00B8315F" w:rsidP="00F471AE">
      <w:pPr>
        <w:pStyle w:val="NormalWeb"/>
        <w:rPr>
          <w:rStyle w:val="Strong"/>
        </w:rPr>
      </w:pPr>
    </w:p>
    <w:p w:rsidR="00F471AE" w:rsidRPr="0070517A" w:rsidRDefault="00F471AE" w:rsidP="00F471AE">
      <w:pPr>
        <w:pStyle w:val="NormalWeb"/>
      </w:pPr>
      <w:r w:rsidRPr="0070517A">
        <w:rPr>
          <w:rStyle w:val="Strong"/>
        </w:rPr>
        <w:lastRenderedPageBreak/>
        <w:t>Syntax to define a Foreign key at table level:</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[CONSTRAINT constraint_name] FOREIGN KEY(column_name) REFERENCES referenced_table_name(column_name); </w:t>
      </w:r>
    </w:p>
    <w:p w:rsidR="00F471AE" w:rsidRPr="0070517A" w:rsidRDefault="00F471AE" w:rsidP="00F471AE">
      <w:pPr>
        <w:pStyle w:val="NormalWeb"/>
      </w:pPr>
      <w:r w:rsidRPr="0070517A">
        <w:rPr>
          <w:rStyle w:val="Strong"/>
        </w:rPr>
        <w:t xml:space="preserve">For Example: </w:t>
      </w:r>
    </w:p>
    <w:p w:rsidR="00F471AE" w:rsidRPr="0070517A" w:rsidRDefault="00B8315F" w:rsidP="00F471AE">
      <w:pPr>
        <w:pStyle w:val="NormalWeb"/>
      </w:pPr>
      <w:r w:rsidRPr="0070517A">
        <w:t>a</w:t>
      </w:r>
      <w:r w:rsidR="00F471AE" w:rsidRPr="0070517A">
        <w:t xml:space="preserve">) Lets use the "product" table and "order_items". </w:t>
      </w:r>
      <w:r w:rsidR="00F471AE" w:rsidRPr="0070517A">
        <w:br/>
      </w:r>
      <w:r w:rsidR="00F471AE" w:rsidRPr="0070517A">
        <w:br/>
      </w:r>
      <w:r w:rsidR="00F471AE" w:rsidRPr="0070517A">
        <w:rPr>
          <w:rStyle w:val="Strong"/>
        </w:rPr>
        <w:t>Foreign Key at column level:</w:t>
      </w:r>
      <w:r w:rsidR="00F471AE" w:rsidRPr="0070517A">
        <w:t xml:space="preserve"> </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CREATE TABLE product </w:t>
      </w:r>
      <w:r w:rsidRPr="0070517A">
        <w:br/>
      </w:r>
      <w:r w:rsidRPr="0070517A">
        <w:rPr>
          <w:rStyle w:val="HTMLCode"/>
          <w:rFonts w:ascii="Times New Roman" w:hAnsi="Times New Roman" w:cs="Times New Roman"/>
          <w:sz w:val="24"/>
          <w:szCs w:val="24"/>
        </w:rPr>
        <w:t xml:space="preserve">( product_id number(5) CONSTRAINT pd_id_pk PRIMARY KEY, </w:t>
      </w:r>
      <w:r w:rsidRPr="0070517A">
        <w:br/>
      </w:r>
      <w:r w:rsidRPr="0070517A">
        <w:rPr>
          <w:rStyle w:val="HTMLCode"/>
          <w:rFonts w:ascii="Times New Roman" w:hAnsi="Times New Roman" w:cs="Times New Roman"/>
          <w:sz w:val="24"/>
          <w:szCs w:val="24"/>
        </w:rPr>
        <w:t>product_name char(20),</w:t>
      </w:r>
      <w:r w:rsidRPr="0070517A">
        <w:br/>
      </w:r>
      <w:r w:rsidRPr="0070517A">
        <w:rPr>
          <w:rStyle w:val="HTMLCode"/>
          <w:rFonts w:ascii="Times New Roman" w:hAnsi="Times New Roman" w:cs="Times New Roman"/>
          <w:sz w:val="24"/>
          <w:szCs w:val="24"/>
        </w:rPr>
        <w:t>supplier_name char(20),</w:t>
      </w:r>
      <w:r w:rsidRPr="0070517A">
        <w:br/>
      </w:r>
      <w:r w:rsidRPr="0070517A">
        <w:rPr>
          <w:rStyle w:val="HTMLCode"/>
          <w:rFonts w:ascii="Times New Roman" w:hAnsi="Times New Roman" w:cs="Times New Roman"/>
          <w:sz w:val="24"/>
          <w:szCs w:val="24"/>
        </w:rPr>
        <w:t>unit_price number(10)</w:t>
      </w:r>
      <w:r w:rsidRPr="0070517A">
        <w:br/>
      </w:r>
      <w:r w:rsidRPr="0070517A">
        <w:rPr>
          <w:rStyle w:val="HTMLCode"/>
          <w:rFonts w:ascii="Times New Roman" w:hAnsi="Times New Roman" w:cs="Times New Roman"/>
          <w:sz w:val="24"/>
          <w:szCs w:val="24"/>
        </w:rPr>
        <w:t>);</w:t>
      </w:r>
    </w:p>
    <w:p w:rsidR="00F471AE" w:rsidRPr="0070517A" w:rsidRDefault="00F471AE" w:rsidP="00F471AE">
      <w:pPr>
        <w:pStyle w:val="notranslate"/>
      </w:pPr>
      <w:r w:rsidRPr="0070517A">
        <w:rPr>
          <w:rStyle w:val="HTMLCode"/>
          <w:rFonts w:ascii="Times New Roman" w:hAnsi="Times New Roman" w:cs="Times New Roman"/>
          <w:sz w:val="24"/>
          <w:szCs w:val="24"/>
        </w:rPr>
        <w:t>CREATE TABLE order_items</w:t>
      </w:r>
      <w:r w:rsidRPr="0070517A">
        <w:br/>
      </w:r>
      <w:r w:rsidRPr="0070517A">
        <w:rPr>
          <w:rStyle w:val="HTMLCode"/>
          <w:rFonts w:ascii="Times New Roman" w:hAnsi="Times New Roman" w:cs="Times New Roman"/>
          <w:sz w:val="24"/>
          <w:szCs w:val="24"/>
        </w:rPr>
        <w:t>( order_id number(5) CONSTRAINT od_id_pk PRIMARY KEY,</w:t>
      </w:r>
      <w:r w:rsidRPr="0070517A">
        <w:br/>
      </w:r>
      <w:r w:rsidRPr="0070517A">
        <w:rPr>
          <w:rStyle w:val="HTMLCode"/>
          <w:rFonts w:ascii="Times New Roman" w:hAnsi="Times New Roman" w:cs="Times New Roman"/>
          <w:sz w:val="24"/>
          <w:szCs w:val="24"/>
        </w:rPr>
        <w:t>product_id number(5) CONSTRAINT pd_id_fk REFERENCES, product(product_id),</w:t>
      </w:r>
      <w:r w:rsidRPr="0070517A">
        <w:br/>
      </w:r>
      <w:r w:rsidRPr="0070517A">
        <w:rPr>
          <w:rStyle w:val="HTMLCode"/>
          <w:rFonts w:ascii="Times New Roman" w:hAnsi="Times New Roman" w:cs="Times New Roman"/>
          <w:sz w:val="24"/>
          <w:szCs w:val="24"/>
        </w:rPr>
        <w:t>product_name char(20),</w:t>
      </w:r>
      <w:r w:rsidRPr="0070517A">
        <w:br/>
      </w:r>
      <w:r w:rsidRPr="0070517A">
        <w:rPr>
          <w:rStyle w:val="HTMLCode"/>
          <w:rFonts w:ascii="Times New Roman" w:hAnsi="Times New Roman" w:cs="Times New Roman"/>
          <w:sz w:val="24"/>
          <w:szCs w:val="24"/>
        </w:rPr>
        <w:t>supplier_name char(20),</w:t>
      </w:r>
      <w:r w:rsidRPr="0070517A">
        <w:br/>
      </w:r>
      <w:r w:rsidRPr="0070517A">
        <w:rPr>
          <w:rStyle w:val="HTMLCode"/>
          <w:rFonts w:ascii="Times New Roman" w:hAnsi="Times New Roman" w:cs="Times New Roman"/>
          <w:sz w:val="24"/>
          <w:szCs w:val="24"/>
        </w:rPr>
        <w:t>unit_price number(10)</w:t>
      </w:r>
      <w:r w:rsidRPr="0070517A">
        <w:br/>
      </w:r>
      <w:r w:rsidRPr="0070517A">
        <w:rPr>
          <w:rStyle w:val="HTMLCode"/>
          <w:rFonts w:ascii="Times New Roman" w:hAnsi="Times New Roman" w:cs="Times New Roman"/>
          <w:sz w:val="24"/>
          <w:szCs w:val="24"/>
        </w:rPr>
        <w:t>);</w:t>
      </w:r>
    </w:p>
    <w:p w:rsidR="00F471AE" w:rsidRPr="0070517A" w:rsidRDefault="00F471AE" w:rsidP="00F471AE">
      <w:pPr>
        <w:pStyle w:val="NormalWeb"/>
      </w:pPr>
      <w:r w:rsidRPr="0070517A">
        <w:rPr>
          <w:rStyle w:val="Strong"/>
        </w:rPr>
        <w:t xml:space="preserve">Foreign Key at table level: </w:t>
      </w:r>
    </w:p>
    <w:p w:rsidR="00F471AE" w:rsidRPr="0070517A" w:rsidRDefault="00F471AE" w:rsidP="00F471AE">
      <w:pPr>
        <w:pStyle w:val="notranslate"/>
      </w:pPr>
      <w:r w:rsidRPr="0070517A">
        <w:rPr>
          <w:rStyle w:val="HTMLCode"/>
          <w:rFonts w:ascii="Times New Roman" w:hAnsi="Times New Roman" w:cs="Times New Roman"/>
          <w:sz w:val="24"/>
          <w:szCs w:val="24"/>
        </w:rPr>
        <w:t>CREATE TABLE order_items</w:t>
      </w:r>
      <w:r w:rsidRPr="0070517A">
        <w:br/>
      </w:r>
      <w:r w:rsidRPr="0070517A">
        <w:rPr>
          <w:rStyle w:val="HTMLCode"/>
          <w:rFonts w:ascii="Times New Roman" w:hAnsi="Times New Roman" w:cs="Times New Roman"/>
          <w:sz w:val="24"/>
          <w:szCs w:val="24"/>
        </w:rPr>
        <w:t>( order_id number(5) ,</w:t>
      </w:r>
      <w:r w:rsidRPr="0070517A">
        <w:br/>
      </w:r>
      <w:r w:rsidRPr="0070517A">
        <w:rPr>
          <w:rStyle w:val="HTMLCode"/>
          <w:rFonts w:ascii="Times New Roman" w:hAnsi="Times New Roman" w:cs="Times New Roman"/>
          <w:sz w:val="24"/>
          <w:szCs w:val="24"/>
        </w:rPr>
        <w:t>product_id number(5),</w:t>
      </w:r>
      <w:r w:rsidRPr="0070517A">
        <w:br/>
      </w:r>
      <w:r w:rsidRPr="0070517A">
        <w:rPr>
          <w:rStyle w:val="HTMLCode"/>
          <w:rFonts w:ascii="Times New Roman" w:hAnsi="Times New Roman" w:cs="Times New Roman"/>
          <w:sz w:val="24"/>
          <w:szCs w:val="24"/>
        </w:rPr>
        <w:t>product_name char(20),</w:t>
      </w:r>
      <w:r w:rsidRPr="0070517A">
        <w:br/>
      </w:r>
      <w:r w:rsidRPr="0070517A">
        <w:rPr>
          <w:rStyle w:val="HTMLCode"/>
          <w:rFonts w:ascii="Times New Roman" w:hAnsi="Times New Roman" w:cs="Times New Roman"/>
          <w:sz w:val="24"/>
          <w:szCs w:val="24"/>
        </w:rPr>
        <w:t>supplier_name char(20),</w:t>
      </w:r>
      <w:r w:rsidRPr="0070517A">
        <w:br/>
      </w:r>
      <w:r w:rsidRPr="0070517A">
        <w:rPr>
          <w:rStyle w:val="HTMLCode"/>
          <w:rFonts w:ascii="Times New Roman" w:hAnsi="Times New Roman" w:cs="Times New Roman"/>
          <w:sz w:val="24"/>
          <w:szCs w:val="24"/>
        </w:rPr>
        <w:t>unit_price number(10)</w:t>
      </w:r>
      <w:r w:rsidRPr="0070517A">
        <w:br/>
      </w:r>
      <w:r w:rsidRPr="0070517A">
        <w:rPr>
          <w:rStyle w:val="HTMLCode"/>
          <w:rFonts w:ascii="Times New Roman" w:hAnsi="Times New Roman" w:cs="Times New Roman"/>
          <w:sz w:val="24"/>
          <w:szCs w:val="24"/>
        </w:rPr>
        <w:t>CONSTRAINT od_id_pk PRIMARY KEY(order_id),</w:t>
      </w:r>
      <w:r w:rsidRPr="0070517A">
        <w:br/>
      </w:r>
      <w:r w:rsidRPr="0070517A">
        <w:rPr>
          <w:rStyle w:val="HTMLCode"/>
          <w:rFonts w:ascii="Times New Roman" w:hAnsi="Times New Roman" w:cs="Times New Roman"/>
          <w:sz w:val="24"/>
          <w:szCs w:val="24"/>
        </w:rPr>
        <w:t>CONSTRAINT pd_id_fk FOREIGN KEY(product_id) REFERENCES product(product_id)</w:t>
      </w:r>
      <w:r w:rsidRPr="0070517A">
        <w:br/>
      </w:r>
      <w:r w:rsidRPr="0070517A">
        <w:rPr>
          <w:rStyle w:val="HTMLCode"/>
          <w:rFonts w:ascii="Times New Roman" w:hAnsi="Times New Roman" w:cs="Times New Roman"/>
          <w:sz w:val="24"/>
          <w:szCs w:val="24"/>
        </w:rPr>
        <w:t>);</w:t>
      </w:r>
    </w:p>
    <w:p w:rsidR="00F471AE" w:rsidRPr="0070517A" w:rsidRDefault="00B8315F" w:rsidP="00F471AE">
      <w:pPr>
        <w:pStyle w:val="NormalWeb"/>
      </w:pPr>
      <w:r w:rsidRPr="0070517A">
        <w:t>b</w:t>
      </w:r>
      <w:r w:rsidR="00F471AE" w:rsidRPr="0070517A">
        <w:t xml:space="preserve">) If the employee table has a 'mgr_id' i.e, manager id as a foreign key which references primary key 'id' within the same table, the query would be like, </w:t>
      </w:r>
    </w:p>
    <w:p w:rsidR="00F471AE" w:rsidRPr="0070517A" w:rsidRDefault="00F471AE" w:rsidP="00F471AE">
      <w:pPr>
        <w:pStyle w:val="notranslate"/>
      </w:pPr>
      <w:r w:rsidRPr="0070517A">
        <w:rPr>
          <w:rStyle w:val="HTMLCode"/>
          <w:rFonts w:ascii="Times New Roman" w:hAnsi="Times New Roman" w:cs="Times New Roman"/>
          <w:sz w:val="24"/>
          <w:szCs w:val="24"/>
        </w:rPr>
        <w:t>CREATE TABLE employee</w:t>
      </w:r>
      <w:r w:rsidRPr="0070517A">
        <w:br/>
      </w:r>
      <w:r w:rsidRPr="0070517A">
        <w:rPr>
          <w:rStyle w:val="HTMLCode"/>
          <w:rFonts w:ascii="Times New Roman" w:hAnsi="Times New Roman" w:cs="Times New Roman"/>
          <w:sz w:val="24"/>
          <w:szCs w:val="24"/>
        </w:rPr>
        <w:t>( id number(5) PRIMARY KEY,</w:t>
      </w:r>
      <w:r w:rsidRPr="0070517A">
        <w:br/>
      </w:r>
      <w:r w:rsidRPr="0070517A">
        <w:rPr>
          <w:rStyle w:val="HTMLCode"/>
          <w:rFonts w:ascii="Times New Roman" w:hAnsi="Times New Roman" w:cs="Times New Roman"/>
          <w:sz w:val="24"/>
          <w:szCs w:val="24"/>
        </w:rPr>
        <w:t>name char(20),</w:t>
      </w:r>
      <w:r w:rsidRPr="0070517A">
        <w:br/>
      </w:r>
      <w:r w:rsidRPr="0070517A">
        <w:rPr>
          <w:rStyle w:val="HTMLCode"/>
          <w:rFonts w:ascii="Times New Roman" w:hAnsi="Times New Roman" w:cs="Times New Roman"/>
          <w:sz w:val="24"/>
          <w:szCs w:val="24"/>
        </w:rPr>
        <w:t>dept char(10),</w:t>
      </w:r>
      <w:r w:rsidRPr="0070517A">
        <w:br/>
      </w:r>
      <w:r w:rsidRPr="0070517A">
        <w:rPr>
          <w:rStyle w:val="HTMLCode"/>
          <w:rFonts w:ascii="Times New Roman" w:hAnsi="Times New Roman" w:cs="Times New Roman"/>
          <w:sz w:val="24"/>
          <w:szCs w:val="24"/>
        </w:rPr>
        <w:t>age number(2),</w:t>
      </w:r>
      <w:r w:rsidRPr="0070517A">
        <w:br/>
      </w:r>
      <w:r w:rsidRPr="0070517A">
        <w:rPr>
          <w:rStyle w:val="HTMLCode"/>
          <w:rFonts w:ascii="Times New Roman" w:hAnsi="Times New Roman" w:cs="Times New Roman"/>
          <w:sz w:val="24"/>
          <w:szCs w:val="24"/>
        </w:rPr>
        <w:lastRenderedPageBreak/>
        <w:t>mgr_id number(5) REFERENCES employee(id),</w:t>
      </w:r>
      <w:r w:rsidRPr="0070517A">
        <w:br/>
      </w:r>
      <w:r w:rsidRPr="0070517A">
        <w:rPr>
          <w:rStyle w:val="HTMLCode"/>
          <w:rFonts w:ascii="Times New Roman" w:hAnsi="Times New Roman" w:cs="Times New Roman"/>
          <w:sz w:val="24"/>
          <w:szCs w:val="24"/>
        </w:rPr>
        <w:t>salary number(10),</w:t>
      </w:r>
      <w:r w:rsidRPr="0070517A">
        <w:br/>
      </w:r>
      <w:r w:rsidRPr="0070517A">
        <w:rPr>
          <w:rStyle w:val="HTMLCode"/>
          <w:rFonts w:ascii="Times New Roman" w:hAnsi="Times New Roman" w:cs="Times New Roman"/>
          <w:sz w:val="24"/>
          <w:szCs w:val="24"/>
        </w:rPr>
        <w:t xml:space="preserve">location char(10) </w:t>
      </w:r>
      <w:r w:rsidRPr="0070517A">
        <w:br/>
      </w:r>
      <w:r w:rsidRPr="0070517A">
        <w:rPr>
          <w:rStyle w:val="HTMLCode"/>
          <w:rFonts w:ascii="Times New Roman" w:hAnsi="Times New Roman" w:cs="Times New Roman"/>
          <w:sz w:val="24"/>
          <w:szCs w:val="24"/>
        </w:rPr>
        <w:t xml:space="preserve">); </w:t>
      </w:r>
    </w:p>
    <w:p w:rsidR="00F471AE" w:rsidRPr="0070517A" w:rsidRDefault="00DC61C2" w:rsidP="00F471AE">
      <w:pPr>
        <w:pStyle w:val="Heading2"/>
        <w:rPr>
          <w:sz w:val="24"/>
          <w:szCs w:val="24"/>
        </w:rPr>
      </w:pPr>
      <w:bookmarkStart w:id="2" w:name="sql-not-null-constraint"/>
      <w:r w:rsidRPr="0070517A">
        <w:rPr>
          <w:rStyle w:val="subtopic"/>
          <w:sz w:val="24"/>
          <w:szCs w:val="24"/>
        </w:rPr>
        <w:t>III</w:t>
      </w:r>
      <w:r w:rsidR="00F471AE" w:rsidRPr="0070517A">
        <w:rPr>
          <w:rStyle w:val="subtopic"/>
          <w:sz w:val="24"/>
          <w:szCs w:val="24"/>
        </w:rPr>
        <w:t xml:space="preserve">) SQL Not Null Constraint : </w:t>
      </w:r>
      <w:bookmarkEnd w:id="2"/>
    </w:p>
    <w:p w:rsidR="00F471AE" w:rsidRPr="0070517A" w:rsidRDefault="00F471AE" w:rsidP="00F471AE">
      <w:pPr>
        <w:pStyle w:val="NormalWeb"/>
      </w:pPr>
      <w:r w:rsidRPr="0070517A">
        <w:t xml:space="preserve">This constraint ensures all rows in the table contain a definite value for the column which is specified as not null. Which means a null value is not allowed. </w:t>
      </w:r>
    </w:p>
    <w:p w:rsidR="00F471AE" w:rsidRPr="0070517A" w:rsidRDefault="00F471AE" w:rsidP="00F471AE">
      <w:pPr>
        <w:pStyle w:val="NormalWeb"/>
      </w:pPr>
      <w:r w:rsidRPr="0070517A">
        <w:rPr>
          <w:rStyle w:val="Strong"/>
        </w:rPr>
        <w:t>Syntax to define a Not Null constraint:</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[CONSTRAINT constraint name] NOT NULL </w:t>
      </w:r>
    </w:p>
    <w:p w:rsidR="00F471AE" w:rsidRPr="0070517A" w:rsidRDefault="00F471AE" w:rsidP="00F471AE">
      <w:pPr>
        <w:pStyle w:val="NormalWeb"/>
      </w:pPr>
      <w:r w:rsidRPr="0070517A">
        <w:rPr>
          <w:rStyle w:val="Strong"/>
        </w:rPr>
        <w:t>For Example:</w:t>
      </w:r>
      <w:r w:rsidRPr="0070517A">
        <w:t xml:space="preserve"> To create a employee table with Null value, the query would be like</w:t>
      </w:r>
    </w:p>
    <w:p w:rsidR="00F471AE" w:rsidRPr="0070517A" w:rsidRDefault="00F471AE" w:rsidP="00F471AE">
      <w:pPr>
        <w:pStyle w:val="notranslate"/>
      </w:pPr>
      <w:r w:rsidRPr="0070517A">
        <w:rPr>
          <w:rStyle w:val="HTMLCode"/>
          <w:rFonts w:ascii="Times New Roman" w:hAnsi="Times New Roman" w:cs="Times New Roman"/>
          <w:sz w:val="24"/>
          <w:szCs w:val="24"/>
        </w:rPr>
        <w:t>CREATE TABLE employee</w:t>
      </w:r>
      <w:r w:rsidRPr="0070517A">
        <w:br/>
      </w:r>
      <w:r w:rsidRPr="0070517A">
        <w:rPr>
          <w:rStyle w:val="HTMLCode"/>
          <w:rFonts w:ascii="Times New Roman" w:hAnsi="Times New Roman" w:cs="Times New Roman"/>
          <w:sz w:val="24"/>
          <w:szCs w:val="24"/>
        </w:rPr>
        <w:t>( id number(5),</w:t>
      </w:r>
      <w:r w:rsidRPr="0070517A">
        <w:br/>
      </w:r>
      <w:r w:rsidRPr="0070517A">
        <w:rPr>
          <w:rStyle w:val="HTMLCode"/>
          <w:rFonts w:ascii="Times New Roman" w:hAnsi="Times New Roman" w:cs="Times New Roman"/>
          <w:sz w:val="24"/>
          <w:szCs w:val="24"/>
        </w:rPr>
        <w:t>name char(20) CONSTRAINT nm_nn NOT NULL,</w:t>
      </w:r>
      <w:r w:rsidRPr="0070517A">
        <w:br/>
      </w:r>
      <w:r w:rsidRPr="0070517A">
        <w:rPr>
          <w:rStyle w:val="HTMLCode"/>
          <w:rFonts w:ascii="Times New Roman" w:hAnsi="Times New Roman" w:cs="Times New Roman"/>
          <w:sz w:val="24"/>
          <w:szCs w:val="24"/>
        </w:rPr>
        <w:t>dept char(10),</w:t>
      </w:r>
      <w:r w:rsidRPr="0070517A">
        <w:br/>
      </w:r>
      <w:r w:rsidRPr="0070517A">
        <w:rPr>
          <w:rStyle w:val="HTMLCode"/>
          <w:rFonts w:ascii="Times New Roman" w:hAnsi="Times New Roman" w:cs="Times New Roman"/>
          <w:sz w:val="24"/>
          <w:szCs w:val="24"/>
        </w:rPr>
        <w:t>age number(2),</w:t>
      </w:r>
      <w:r w:rsidRPr="0070517A">
        <w:br/>
      </w:r>
      <w:r w:rsidRPr="0070517A">
        <w:rPr>
          <w:rStyle w:val="HTMLCode"/>
          <w:rFonts w:ascii="Times New Roman" w:hAnsi="Times New Roman" w:cs="Times New Roman"/>
          <w:sz w:val="24"/>
          <w:szCs w:val="24"/>
        </w:rPr>
        <w:t>salary number(10),</w:t>
      </w:r>
      <w:r w:rsidRPr="0070517A">
        <w:br/>
      </w:r>
      <w:r w:rsidRPr="0070517A">
        <w:rPr>
          <w:rStyle w:val="HTMLCode"/>
          <w:rFonts w:ascii="Times New Roman" w:hAnsi="Times New Roman" w:cs="Times New Roman"/>
          <w:sz w:val="24"/>
          <w:szCs w:val="24"/>
        </w:rPr>
        <w:t xml:space="preserve">location char(10) </w:t>
      </w:r>
      <w:r w:rsidRPr="0070517A">
        <w:br/>
      </w:r>
      <w:r w:rsidRPr="0070517A">
        <w:rPr>
          <w:rStyle w:val="HTMLCode"/>
          <w:rFonts w:ascii="Times New Roman" w:hAnsi="Times New Roman" w:cs="Times New Roman"/>
          <w:sz w:val="24"/>
          <w:szCs w:val="24"/>
        </w:rPr>
        <w:t>);</w:t>
      </w:r>
    </w:p>
    <w:p w:rsidR="00F471AE" w:rsidRPr="0070517A" w:rsidRDefault="005379EF" w:rsidP="00F471AE">
      <w:pPr>
        <w:pStyle w:val="Heading2"/>
        <w:rPr>
          <w:sz w:val="24"/>
          <w:szCs w:val="24"/>
        </w:rPr>
      </w:pPr>
      <w:bookmarkStart w:id="3" w:name="sql-unique-constraint"/>
      <w:r w:rsidRPr="0070517A">
        <w:rPr>
          <w:rStyle w:val="subtopic"/>
          <w:sz w:val="24"/>
          <w:szCs w:val="24"/>
        </w:rPr>
        <w:t>IV</w:t>
      </w:r>
      <w:r w:rsidR="00F471AE" w:rsidRPr="0070517A">
        <w:rPr>
          <w:rStyle w:val="subtopic"/>
          <w:sz w:val="24"/>
          <w:szCs w:val="24"/>
        </w:rPr>
        <w:t>) SQL Unique Key:</w:t>
      </w:r>
      <w:bookmarkEnd w:id="3"/>
    </w:p>
    <w:p w:rsidR="00F471AE" w:rsidRPr="0070517A" w:rsidRDefault="00F471AE" w:rsidP="00F471AE">
      <w:pPr>
        <w:pStyle w:val="NormalWeb"/>
      </w:pPr>
      <w:r w:rsidRPr="0070517A">
        <w:t>This constraint ensures that a column or a group of columns in each row have a distinct value. A column(s) can have a null value but the values cannot be duplicated.</w:t>
      </w:r>
    </w:p>
    <w:p w:rsidR="00F471AE" w:rsidRPr="0070517A" w:rsidRDefault="00F471AE" w:rsidP="00F471AE">
      <w:pPr>
        <w:pStyle w:val="NormalWeb"/>
      </w:pPr>
      <w:r w:rsidRPr="0070517A">
        <w:rPr>
          <w:rStyle w:val="Strong"/>
        </w:rPr>
        <w:t>Syntax to define a Unique key at column level:</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[CONSTRAINT constraint_name] UNIQUE </w:t>
      </w:r>
    </w:p>
    <w:p w:rsidR="00F471AE" w:rsidRPr="0070517A" w:rsidRDefault="00F471AE" w:rsidP="00F471AE">
      <w:pPr>
        <w:pStyle w:val="NormalWeb"/>
      </w:pPr>
      <w:r w:rsidRPr="0070517A">
        <w:rPr>
          <w:rStyle w:val="Strong"/>
        </w:rPr>
        <w:t>Syntax to define a Unique key at table level:</w:t>
      </w:r>
    </w:p>
    <w:p w:rsidR="00F471AE" w:rsidRPr="0070517A" w:rsidRDefault="00F471AE" w:rsidP="00F471AE">
      <w:pPr>
        <w:pStyle w:val="notranslate"/>
      </w:pPr>
      <w:r w:rsidRPr="0070517A">
        <w:rPr>
          <w:rStyle w:val="HTMLCode"/>
          <w:rFonts w:ascii="Times New Roman" w:hAnsi="Times New Roman" w:cs="Times New Roman"/>
          <w:sz w:val="24"/>
          <w:szCs w:val="24"/>
        </w:rPr>
        <w:t>[CONSTRAINT constraint_name] UNIQUE(column_name)</w:t>
      </w:r>
    </w:p>
    <w:p w:rsidR="00F471AE" w:rsidRPr="0070517A" w:rsidRDefault="00F471AE" w:rsidP="00F471AE">
      <w:pPr>
        <w:pStyle w:val="NormalWeb"/>
      </w:pPr>
      <w:r w:rsidRPr="0070517A">
        <w:rPr>
          <w:rStyle w:val="Strong"/>
        </w:rPr>
        <w:t xml:space="preserve">For Example: </w:t>
      </w:r>
      <w:r w:rsidRPr="0070517A">
        <w:t>To create an employee table with Unique key, the query would be like,</w:t>
      </w:r>
    </w:p>
    <w:p w:rsidR="00B46612" w:rsidRDefault="00B46612" w:rsidP="00F471AE">
      <w:pPr>
        <w:pStyle w:val="NormalWeb"/>
        <w:rPr>
          <w:rStyle w:val="Strong"/>
        </w:rPr>
      </w:pPr>
    </w:p>
    <w:p w:rsidR="00B46612" w:rsidRDefault="00B46612" w:rsidP="00F471AE">
      <w:pPr>
        <w:pStyle w:val="NormalWeb"/>
        <w:rPr>
          <w:rStyle w:val="Strong"/>
        </w:rPr>
      </w:pPr>
    </w:p>
    <w:p w:rsidR="00B46612" w:rsidRDefault="00B46612" w:rsidP="00F471AE">
      <w:pPr>
        <w:pStyle w:val="NormalWeb"/>
        <w:rPr>
          <w:rStyle w:val="Strong"/>
        </w:rPr>
      </w:pPr>
    </w:p>
    <w:p w:rsidR="00F471AE" w:rsidRPr="0070517A" w:rsidRDefault="00F471AE" w:rsidP="00F471AE">
      <w:pPr>
        <w:pStyle w:val="NormalWeb"/>
      </w:pPr>
      <w:r w:rsidRPr="0070517A">
        <w:rPr>
          <w:rStyle w:val="Strong"/>
        </w:rPr>
        <w:lastRenderedPageBreak/>
        <w:t>Unique Key at column level:</w:t>
      </w:r>
    </w:p>
    <w:p w:rsidR="00F471AE" w:rsidRPr="0070517A" w:rsidRDefault="00F471AE" w:rsidP="00F471AE">
      <w:pPr>
        <w:pStyle w:val="notranslate"/>
      </w:pPr>
      <w:r w:rsidRPr="0070517A">
        <w:rPr>
          <w:rStyle w:val="HTMLCode"/>
          <w:rFonts w:ascii="Times New Roman" w:hAnsi="Times New Roman" w:cs="Times New Roman"/>
          <w:sz w:val="24"/>
          <w:szCs w:val="24"/>
        </w:rPr>
        <w:t>CREATE TABLE employee</w:t>
      </w:r>
      <w:r w:rsidRPr="0070517A">
        <w:br/>
      </w:r>
      <w:r w:rsidRPr="0070517A">
        <w:rPr>
          <w:rStyle w:val="HTMLCode"/>
          <w:rFonts w:ascii="Times New Roman" w:hAnsi="Times New Roman" w:cs="Times New Roman"/>
          <w:sz w:val="24"/>
          <w:szCs w:val="24"/>
        </w:rPr>
        <w:t>( id number(5) PRIMARY KEY,</w:t>
      </w:r>
      <w:r w:rsidRPr="0070517A">
        <w:br/>
      </w:r>
      <w:r w:rsidRPr="0070517A">
        <w:rPr>
          <w:rStyle w:val="HTMLCode"/>
          <w:rFonts w:ascii="Times New Roman" w:hAnsi="Times New Roman" w:cs="Times New Roman"/>
          <w:sz w:val="24"/>
          <w:szCs w:val="24"/>
        </w:rPr>
        <w:t>name char(20),</w:t>
      </w:r>
      <w:r w:rsidRPr="0070517A">
        <w:br/>
      </w:r>
      <w:r w:rsidRPr="0070517A">
        <w:rPr>
          <w:rStyle w:val="HTMLCode"/>
          <w:rFonts w:ascii="Times New Roman" w:hAnsi="Times New Roman" w:cs="Times New Roman"/>
          <w:sz w:val="24"/>
          <w:szCs w:val="24"/>
        </w:rPr>
        <w:t>dept char(10),</w:t>
      </w:r>
      <w:r w:rsidRPr="0070517A">
        <w:br/>
      </w:r>
      <w:r w:rsidRPr="0070517A">
        <w:rPr>
          <w:rStyle w:val="HTMLCode"/>
          <w:rFonts w:ascii="Times New Roman" w:hAnsi="Times New Roman" w:cs="Times New Roman"/>
          <w:sz w:val="24"/>
          <w:szCs w:val="24"/>
        </w:rPr>
        <w:t>age number(2),</w:t>
      </w:r>
      <w:r w:rsidRPr="0070517A">
        <w:br/>
      </w:r>
      <w:r w:rsidRPr="0070517A">
        <w:rPr>
          <w:rStyle w:val="HTMLCode"/>
          <w:rFonts w:ascii="Times New Roman" w:hAnsi="Times New Roman" w:cs="Times New Roman"/>
          <w:sz w:val="24"/>
          <w:szCs w:val="24"/>
        </w:rPr>
        <w:t>salary number(10),</w:t>
      </w:r>
      <w:r w:rsidRPr="0070517A">
        <w:br/>
      </w:r>
      <w:r w:rsidRPr="0070517A">
        <w:rPr>
          <w:rStyle w:val="HTMLCode"/>
          <w:rFonts w:ascii="Times New Roman" w:hAnsi="Times New Roman" w:cs="Times New Roman"/>
          <w:sz w:val="24"/>
          <w:szCs w:val="24"/>
        </w:rPr>
        <w:t xml:space="preserve">location char(10) UNIQUE </w:t>
      </w:r>
      <w:r w:rsidRPr="0070517A">
        <w:br/>
      </w:r>
      <w:r w:rsidRPr="0070517A">
        <w:rPr>
          <w:rStyle w:val="HTMLCode"/>
          <w:rFonts w:ascii="Times New Roman" w:hAnsi="Times New Roman" w:cs="Times New Roman"/>
          <w:sz w:val="24"/>
          <w:szCs w:val="24"/>
        </w:rPr>
        <w:t>);</w:t>
      </w:r>
    </w:p>
    <w:p w:rsidR="00F471AE" w:rsidRPr="0070517A" w:rsidRDefault="00F471AE" w:rsidP="00F471AE">
      <w:pPr>
        <w:pStyle w:val="NormalWeb"/>
      </w:pPr>
      <w:r w:rsidRPr="0070517A">
        <w:t xml:space="preserve">or </w:t>
      </w:r>
    </w:p>
    <w:p w:rsidR="00F471AE" w:rsidRPr="0070517A" w:rsidRDefault="00F471AE" w:rsidP="00F471AE">
      <w:pPr>
        <w:pStyle w:val="notranslate"/>
      </w:pPr>
      <w:r w:rsidRPr="0070517A">
        <w:rPr>
          <w:rStyle w:val="HTMLCode"/>
          <w:rFonts w:ascii="Times New Roman" w:hAnsi="Times New Roman" w:cs="Times New Roman"/>
          <w:sz w:val="24"/>
          <w:szCs w:val="24"/>
        </w:rPr>
        <w:t>CREATE TABLE employee</w:t>
      </w:r>
      <w:r w:rsidRPr="0070517A">
        <w:br/>
      </w:r>
      <w:r w:rsidRPr="0070517A">
        <w:rPr>
          <w:rStyle w:val="HTMLCode"/>
          <w:rFonts w:ascii="Times New Roman" w:hAnsi="Times New Roman" w:cs="Times New Roman"/>
          <w:sz w:val="24"/>
          <w:szCs w:val="24"/>
        </w:rPr>
        <w:t>( id number(5) PRIMARY KEY,</w:t>
      </w:r>
      <w:r w:rsidRPr="0070517A">
        <w:br/>
      </w:r>
      <w:r w:rsidRPr="0070517A">
        <w:rPr>
          <w:rStyle w:val="HTMLCode"/>
          <w:rFonts w:ascii="Times New Roman" w:hAnsi="Times New Roman" w:cs="Times New Roman"/>
          <w:sz w:val="24"/>
          <w:szCs w:val="24"/>
        </w:rPr>
        <w:t>name char(20),</w:t>
      </w:r>
      <w:r w:rsidRPr="0070517A">
        <w:br/>
      </w:r>
      <w:r w:rsidRPr="0070517A">
        <w:rPr>
          <w:rStyle w:val="HTMLCode"/>
          <w:rFonts w:ascii="Times New Roman" w:hAnsi="Times New Roman" w:cs="Times New Roman"/>
          <w:sz w:val="24"/>
          <w:szCs w:val="24"/>
        </w:rPr>
        <w:t>dept char(10),</w:t>
      </w:r>
      <w:r w:rsidRPr="0070517A">
        <w:br/>
      </w:r>
      <w:r w:rsidRPr="0070517A">
        <w:rPr>
          <w:rStyle w:val="HTMLCode"/>
          <w:rFonts w:ascii="Times New Roman" w:hAnsi="Times New Roman" w:cs="Times New Roman"/>
          <w:sz w:val="24"/>
          <w:szCs w:val="24"/>
        </w:rPr>
        <w:t>age number(2),</w:t>
      </w:r>
      <w:r w:rsidRPr="0070517A">
        <w:br/>
      </w:r>
      <w:r w:rsidRPr="0070517A">
        <w:rPr>
          <w:rStyle w:val="HTMLCode"/>
          <w:rFonts w:ascii="Times New Roman" w:hAnsi="Times New Roman" w:cs="Times New Roman"/>
          <w:sz w:val="24"/>
          <w:szCs w:val="24"/>
        </w:rPr>
        <w:t>salary number(10),</w:t>
      </w:r>
      <w:r w:rsidRPr="0070517A">
        <w:br/>
      </w:r>
      <w:r w:rsidRPr="0070517A">
        <w:rPr>
          <w:rStyle w:val="HTMLCode"/>
          <w:rFonts w:ascii="Times New Roman" w:hAnsi="Times New Roman" w:cs="Times New Roman"/>
          <w:sz w:val="24"/>
          <w:szCs w:val="24"/>
        </w:rPr>
        <w:t xml:space="preserve">location char(10) CONSTRAINT loc_un UNIQUE </w:t>
      </w:r>
      <w:r w:rsidRPr="0070517A">
        <w:br/>
      </w:r>
      <w:r w:rsidRPr="0070517A">
        <w:rPr>
          <w:rStyle w:val="HTMLCode"/>
          <w:rFonts w:ascii="Times New Roman" w:hAnsi="Times New Roman" w:cs="Times New Roman"/>
          <w:sz w:val="24"/>
          <w:szCs w:val="24"/>
        </w:rPr>
        <w:t>);</w:t>
      </w:r>
    </w:p>
    <w:p w:rsidR="00F471AE" w:rsidRPr="0070517A" w:rsidRDefault="00F471AE" w:rsidP="00F471AE">
      <w:pPr>
        <w:pStyle w:val="NormalWeb"/>
      </w:pPr>
      <w:r w:rsidRPr="0070517A">
        <w:rPr>
          <w:rStyle w:val="Strong"/>
        </w:rPr>
        <w:t>Unique Key at table level:</w:t>
      </w:r>
    </w:p>
    <w:p w:rsidR="00F471AE" w:rsidRPr="0070517A" w:rsidRDefault="00F471AE" w:rsidP="00F471AE">
      <w:pPr>
        <w:pStyle w:val="notranslate"/>
      </w:pPr>
      <w:r w:rsidRPr="0070517A">
        <w:rPr>
          <w:rStyle w:val="HTMLCode"/>
          <w:rFonts w:ascii="Times New Roman" w:hAnsi="Times New Roman" w:cs="Times New Roman"/>
          <w:sz w:val="24"/>
          <w:szCs w:val="24"/>
        </w:rPr>
        <w:t>CREATE TABLE employee</w:t>
      </w:r>
      <w:r w:rsidRPr="0070517A">
        <w:br/>
      </w:r>
      <w:r w:rsidRPr="0070517A">
        <w:rPr>
          <w:rStyle w:val="HTMLCode"/>
          <w:rFonts w:ascii="Times New Roman" w:hAnsi="Times New Roman" w:cs="Times New Roman"/>
          <w:sz w:val="24"/>
          <w:szCs w:val="24"/>
        </w:rPr>
        <w:t>( id number(5) PRIMARY KEY,</w:t>
      </w:r>
      <w:r w:rsidRPr="0070517A">
        <w:br/>
      </w:r>
      <w:r w:rsidRPr="0070517A">
        <w:rPr>
          <w:rStyle w:val="HTMLCode"/>
          <w:rFonts w:ascii="Times New Roman" w:hAnsi="Times New Roman" w:cs="Times New Roman"/>
          <w:sz w:val="24"/>
          <w:szCs w:val="24"/>
        </w:rPr>
        <w:t>name char(20),</w:t>
      </w:r>
      <w:r w:rsidRPr="0070517A">
        <w:br/>
      </w:r>
      <w:r w:rsidRPr="0070517A">
        <w:rPr>
          <w:rStyle w:val="HTMLCode"/>
          <w:rFonts w:ascii="Times New Roman" w:hAnsi="Times New Roman" w:cs="Times New Roman"/>
          <w:sz w:val="24"/>
          <w:szCs w:val="24"/>
        </w:rPr>
        <w:t>dept char(10),</w:t>
      </w:r>
      <w:r w:rsidRPr="0070517A">
        <w:br/>
      </w:r>
      <w:r w:rsidRPr="0070517A">
        <w:rPr>
          <w:rStyle w:val="HTMLCode"/>
          <w:rFonts w:ascii="Times New Roman" w:hAnsi="Times New Roman" w:cs="Times New Roman"/>
          <w:sz w:val="24"/>
          <w:szCs w:val="24"/>
        </w:rPr>
        <w:t>age number(2),</w:t>
      </w:r>
      <w:r w:rsidRPr="0070517A">
        <w:br/>
      </w:r>
      <w:r w:rsidRPr="0070517A">
        <w:rPr>
          <w:rStyle w:val="HTMLCode"/>
          <w:rFonts w:ascii="Times New Roman" w:hAnsi="Times New Roman" w:cs="Times New Roman"/>
          <w:sz w:val="24"/>
          <w:szCs w:val="24"/>
        </w:rPr>
        <w:t>salary number(10),</w:t>
      </w:r>
      <w:r w:rsidRPr="0070517A">
        <w:br/>
      </w:r>
      <w:r w:rsidRPr="0070517A">
        <w:rPr>
          <w:rStyle w:val="HTMLCode"/>
          <w:rFonts w:ascii="Times New Roman" w:hAnsi="Times New Roman" w:cs="Times New Roman"/>
          <w:sz w:val="24"/>
          <w:szCs w:val="24"/>
        </w:rPr>
        <w:t>location char(10),</w:t>
      </w:r>
      <w:r w:rsidRPr="0070517A">
        <w:br/>
      </w:r>
      <w:r w:rsidRPr="0070517A">
        <w:rPr>
          <w:rStyle w:val="HTMLCode"/>
          <w:rFonts w:ascii="Times New Roman" w:hAnsi="Times New Roman" w:cs="Times New Roman"/>
          <w:sz w:val="24"/>
          <w:szCs w:val="24"/>
        </w:rPr>
        <w:t xml:space="preserve">CONSTRAINT loc_un UNIQUE(location) </w:t>
      </w:r>
      <w:r w:rsidRPr="0070517A">
        <w:br/>
      </w:r>
      <w:r w:rsidRPr="0070517A">
        <w:rPr>
          <w:rStyle w:val="HTMLCode"/>
          <w:rFonts w:ascii="Times New Roman" w:hAnsi="Times New Roman" w:cs="Times New Roman"/>
          <w:sz w:val="24"/>
          <w:szCs w:val="24"/>
        </w:rPr>
        <w:t>);</w:t>
      </w:r>
    </w:p>
    <w:p w:rsidR="00F471AE" w:rsidRPr="0070517A" w:rsidRDefault="00941C3D" w:rsidP="00F471AE">
      <w:pPr>
        <w:pStyle w:val="Heading2"/>
        <w:rPr>
          <w:sz w:val="24"/>
          <w:szCs w:val="24"/>
        </w:rPr>
      </w:pPr>
      <w:bookmarkStart w:id="4" w:name="sql-check-constraint"/>
      <w:r w:rsidRPr="0070517A">
        <w:rPr>
          <w:rStyle w:val="subtopic"/>
          <w:sz w:val="24"/>
          <w:szCs w:val="24"/>
        </w:rPr>
        <w:t>V</w:t>
      </w:r>
      <w:r w:rsidR="00F471AE" w:rsidRPr="0070517A">
        <w:rPr>
          <w:rStyle w:val="subtopic"/>
          <w:sz w:val="24"/>
          <w:szCs w:val="24"/>
        </w:rPr>
        <w:t>) SQL Check Constraint :</w:t>
      </w:r>
      <w:bookmarkEnd w:id="4"/>
    </w:p>
    <w:p w:rsidR="00F471AE" w:rsidRPr="0070517A" w:rsidRDefault="00F471AE" w:rsidP="00F471AE">
      <w:pPr>
        <w:pStyle w:val="NormalWeb"/>
      </w:pPr>
      <w:r w:rsidRPr="0070517A">
        <w:t xml:space="preserve">This constraint defines a business rule on a column. All the rows must satisfy this rule. The constraint can be applied for a single column or a group of columns. </w:t>
      </w:r>
    </w:p>
    <w:p w:rsidR="00F471AE" w:rsidRPr="0070517A" w:rsidRDefault="00F471AE" w:rsidP="00F471AE">
      <w:pPr>
        <w:pStyle w:val="NormalWeb"/>
      </w:pPr>
      <w:r w:rsidRPr="0070517A">
        <w:rPr>
          <w:rStyle w:val="Strong"/>
        </w:rPr>
        <w:t>Syntax to define a Check constraint:</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[CONSTRAINT constraint_name] CHECK (condition) </w:t>
      </w:r>
    </w:p>
    <w:p w:rsidR="00F471AE" w:rsidRPr="0070517A" w:rsidRDefault="00F471AE" w:rsidP="00F471AE">
      <w:pPr>
        <w:pStyle w:val="NormalWeb"/>
      </w:pPr>
      <w:r w:rsidRPr="0070517A">
        <w:rPr>
          <w:rStyle w:val="Strong"/>
        </w:rPr>
        <w:t xml:space="preserve">For Example: </w:t>
      </w:r>
      <w:r w:rsidRPr="0070517A">
        <w:t>In the employee table to select the gender of a person, the query would be like</w:t>
      </w:r>
    </w:p>
    <w:p w:rsidR="00B46612" w:rsidRDefault="00B46612" w:rsidP="00F471AE">
      <w:pPr>
        <w:pStyle w:val="NormalWeb"/>
        <w:rPr>
          <w:rStyle w:val="Strong"/>
        </w:rPr>
      </w:pPr>
    </w:p>
    <w:p w:rsidR="00F471AE" w:rsidRPr="0070517A" w:rsidRDefault="00F471AE" w:rsidP="00F471AE">
      <w:pPr>
        <w:pStyle w:val="NormalWeb"/>
      </w:pPr>
      <w:r w:rsidRPr="0070517A">
        <w:rPr>
          <w:rStyle w:val="Strong"/>
        </w:rPr>
        <w:lastRenderedPageBreak/>
        <w:t>Check Constraint at column level:</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CREATE TABLE employee </w:t>
      </w:r>
      <w:r w:rsidRPr="0070517A">
        <w:br/>
      </w:r>
      <w:r w:rsidRPr="0070517A">
        <w:rPr>
          <w:rStyle w:val="HTMLCode"/>
          <w:rFonts w:ascii="Times New Roman" w:hAnsi="Times New Roman" w:cs="Times New Roman"/>
          <w:sz w:val="24"/>
          <w:szCs w:val="24"/>
        </w:rPr>
        <w:t xml:space="preserve">( id number(5) PRIMARY KEY, </w:t>
      </w:r>
      <w:r w:rsidRPr="0070517A">
        <w:br/>
      </w:r>
      <w:r w:rsidRPr="0070517A">
        <w:rPr>
          <w:rStyle w:val="HTMLCode"/>
          <w:rFonts w:ascii="Times New Roman" w:hAnsi="Times New Roman" w:cs="Times New Roman"/>
          <w:sz w:val="24"/>
          <w:szCs w:val="24"/>
        </w:rPr>
        <w:t xml:space="preserve">name char(20), </w:t>
      </w:r>
      <w:r w:rsidRPr="0070517A">
        <w:br/>
      </w:r>
      <w:r w:rsidRPr="0070517A">
        <w:rPr>
          <w:rStyle w:val="HTMLCode"/>
          <w:rFonts w:ascii="Times New Roman" w:hAnsi="Times New Roman" w:cs="Times New Roman"/>
          <w:sz w:val="24"/>
          <w:szCs w:val="24"/>
        </w:rPr>
        <w:t xml:space="preserve">dept char(10), </w:t>
      </w:r>
      <w:r w:rsidRPr="0070517A">
        <w:br/>
      </w:r>
      <w:r w:rsidRPr="0070517A">
        <w:rPr>
          <w:rStyle w:val="HTMLCode"/>
          <w:rFonts w:ascii="Times New Roman" w:hAnsi="Times New Roman" w:cs="Times New Roman"/>
          <w:sz w:val="24"/>
          <w:szCs w:val="24"/>
        </w:rPr>
        <w:t xml:space="preserve">age number(2), </w:t>
      </w:r>
      <w:r w:rsidRPr="0070517A">
        <w:br/>
      </w:r>
      <w:r w:rsidRPr="0070517A">
        <w:rPr>
          <w:rStyle w:val="HTMLCode"/>
          <w:rFonts w:ascii="Times New Roman" w:hAnsi="Times New Roman" w:cs="Times New Roman"/>
          <w:sz w:val="24"/>
          <w:szCs w:val="24"/>
        </w:rPr>
        <w:t xml:space="preserve">gender char(1) CHECK (gender in ('M','F')), </w:t>
      </w:r>
      <w:r w:rsidRPr="0070517A">
        <w:br/>
      </w:r>
      <w:r w:rsidRPr="0070517A">
        <w:rPr>
          <w:rStyle w:val="HTMLCode"/>
          <w:rFonts w:ascii="Times New Roman" w:hAnsi="Times New Roman" w:cs="Times New Roman"/>
          <w:sz w:val="24"/>
          <w:szCs w:val="24"/>
        </w:rPr>
        <w:t xml:space="preserve">salary number(10), </w:t>
      </w:r>
      <w:r w:rsidRPr="0070517A">
        <w:br/>
      </w:r>
      <w:r w:rsidRPr="0070517A">
        <w:rPr>
          <w:rStyle w:val="HTMLCode"/>
          <w:rFonts w:ascii="Times New Roman" w:hAnsi="Times New Roman" w:cs="Times New Roman"/>
          <w:sz w:val="24"/>
          <w:szCs w:val="24"/>
        </w:rPr>
        <w:t xml:space="preserve">location char(10) </w:t>
      </w:r>
      <w:r w:rsidRPr="0070517A">
        <w:br/>
      </w:r>
      <w:r w:rsidRPr="0070517A">
        <w:rPr>
          <w:rStyle w:val="HTMLCode"/>
          <w:rFonts w:ascii="Times New Roman" w:hAnsi="Times New Roman" w:cs="Times New Roman"/>
          <w:sz w:val="24"/>
          <w:szCs w:val="24"/>
        </w:rPr>
        <w:t xml:space="preserve">); </w:t>
      </w:r>
    </w:p>
    <w:p w:rsidR="00F471AE" w:rsidRPr="0070517A" w:rsidRDefault="00F471AE" w:rsidP="00F471AE">
      <w:pPr>
        <w:pStyle w:val="NormalWeb"/>
      </w:pPr>
      <w:r w:rsidRPr="0070517A">
        <w:rPr>
          <w:rStyle w:val="Strong"/>
        </w:rPr>
        <w:t>Check Constraint at table level:</w:t>
      </w:r>
    </w:p>
    <w:p w:rsidR="00F471AE" w:rsidRPr="0070517A" w:rsidRDefault="00F471AE" w:rsidP="00F471AE">
      <w:pPr>
        <w:pStyle w:val="notranslate"/>
      </w:pPr>
      <w:r w:rsidRPr="0070517A">
        <w:rPr>
          <w:rStyle w:val="HTMLCode"/>
          <w:rFonts w:ascii="Times New Roman" w:hAnsi="Times New Roman" w:cs="Times New Roman"/>
          <w:sz w:val="24"/>
          <w:szCs w:val="24"/>
        </w:rPr>
        <w:t xml:space="preserve">CREATE TABLE employee </w:t>
      </w:r>
      <w:r w:rsidRPr="0070517A">
        <w:br/>
      </w:r>
      <w:r w:rsidRPr="0070517A">
        <w:rPr>
          <w:rStyle w:val="HTMLCode"/>
          <w:rFonts w:ascii="Times New Roman" w:hAnsi="Times New Roman" w:cs="Times New Roman"/>
          <w:sz w:val="24"/>
          <w:szCs w:val="24"/>
        </w:rPr>
        <w:t xml:space="preserve">( id number(5) PRIMARY KEY, </w:t>
      </w:r>
      <w:r w:rsidRPr="0070517A">
        <w:br/>
      </w:r>
      <w:r w:rsidRPr="0070517A">
        <w:rPr>
          <w:rStyle w:val="HTMLCode"/>
          <w:rFonts w:ascii="Times New Roman" w:hAnsi="Times New Roman" w:cs="Times New Roman"/>
          <w:sz w:val="24"/>
          <w:szCs w:val="24"/>
        </w:rPr>
        <w:t xml:space="preserve">name char(20), </w:t>
      </w:r>
      <w:r w:rsidRPr="0070517A">
        <w:br/>
      </w:r>
      <w:r w:rsidRPr="0070517A">
        <w:rPr>
          <w:rStyle w:val="HTMLCode"/>
          <w:rFonts w:ascii="Times New Roman" w:hAnsi="Times New Roman" w:cs="Times New Roman"/>
          <w:sz w:val="24"/>
          <w:szCs w:val="24"/>
        </w:rPr>
        <w:t xml:space="preserve">dept char(10), </w:t>
      </w:r>
      <w:r w:rsidRPr="0070517A">
        <w:br/>
      </w:r>
      <w:r w:rsidRPr="0070517A">
        <w:rPr>
          <w:rStyle w:val="HTMLCode"/>
          <w:rFonts w:ascii="Times New Roman" w:hAnsi="Times New Roman" w:cs="Times New Roman"/>
          <w:sz w:val="24"/>
          <w:szCs w:val="24"/>
        </w:rPr>
        <w:t xml:space="preserve">age number(2), </w:t>
      </w:r>
      <w:r w:rsidRPr="0070517A">
        <w:br/>
      </w:r>
      <w:r w:rsidRPr="0070517A">
        <w:rPr>
          <w:rStyle w:val="HTMLCode"/>
          <w:rFonts w:ascii="Times New Roman" w:hAnsi="Times New Roman" w:cs="Times New Roman"/>
          <w:sz w:val="24"/>
          <w:szCs w:val="24"/>
        </w:rPr>
        <w:t xml:space="preserve">gender char(1), </w:t>
      </w:r>
      <w:r w:rsidRPr="0070517A">
        <w:br/>
      </w:r>
      <w:r w:rsidRPr="0070517A">
        <w:rPr>
          <w:rStyle w:val="HTMLCode"/>
          <w:rFonts w:ascii="Times New Roman" w:hAnsi="Times New Roman" w:cs="Times New Roman"/>
          <w:sz w:val="24"/>
          <w:szCs w:val="24"/>
        </w:rPr>
        <w:t xml:space="preserve">salary number(10), </w:t>
      </w:r>
      <w:r w:rsidRPr="0070517A">
        <w:br/>
      </w:r>
      <w:r w:rsidRPr="0070517A">
        <w:rPr>
          <w:rStyle w:val="HTMLCode"/>
          <w:rFonts w:ascii="Times New Roman" w:hAnsi="Times New Roman" w:cs="Times New Roman"/>
          <w:sz w:val="24"/>
          <w:szCs w:val="24"/>
        </w:rPr>
        <w:t xml:space="preserve">location char(10), </w:t>
      </w:r>
      <w:r w:rsidRPr="0070517A">
        <w:br/>
      </w:r>
      <w:r w:rsidRPr="0070517A">
        <w:rPr>
          <w:rStyle w:val="HTMLCode"/>
          <w:rFonts w:ascii="Times New Roman" w:hAnsi="Times New Roman" w:cs="Times New Roman"/>
          <w:sz w:val="24"/>
          <w:szCs w:val="24"/>
        </w:rPr>
        <w:t xml:space="preserve">CONSTRAINT gender_ck CHECK (gender in ('M','F')) </w:t>
      </w:r>
      <w:r w:rsidRPr="0070517A">
        <w:br/>
      </w:r>
      <w:r w:rsidRPr="0070517A">
        <w:rPr>
          <w:rStyle w:val="HTMLCode"/>
          <w:rFonts w:ascii="Times New Roman" w:hAnsi="Times New Roman" w:cs="Times New Roman"/>
          <w:sz w:val="24"/>
          <w:szCs w:val="24"/>
        </w:rPr>
        <w:t xml:space="preserve">); </w:t>
      </w:r>
    </w:p>
    <w:p w:rsidR="005E2B8F" w:rsidRPr="0070517A" w:rsidRDefault="005E2B8F">
      <w:pPr>
        <w:rPr>
          <w:rFonts w:ascii="Times New Roman" w:hAnsi="Times New Roman"/>
          <w:sz w:val="24"/>
          <w:szCs w:val="24"/>
        </w:rPr>
      </w:pPr>
    </w:p>
    <w:p w:rsidR="009309D5" w:rsidRPr="0070517A" w:rsidRDefault="009309D5">
      <w:pPr>
        <w:rPr>
          <w:rFonts w:ascii="Times New Roman" w:hAnsi="Times New Roman"/>
          <w:sz w:val="24"/>
          <w:szCs w:val="24"/>
        </w:rPr>
      </w:pPr>
    </w:p>
    <w:p w:rsidR="009309D5" w:rsidRPr="0070517A" w:rsidRDefault="009309D5">
      <w:pPr>
        <w:rPr>
          <w:rFonts w:ascii="Times New Roman" w:hAnsi="Times New Roman"/>
          <w:sz w:val="24"/>
          <w:szCs w:val="24"/>
        </w:rPr>
      </w:pPr>
    </w:p>
    <w:p w:rsidR="009309D5" w:rsidRPr="0070517A" w:rsidRDefault="009309D5">
      <w:pPr>
        <w:rPr>
          <w:rFonts w:ascii="Times New Roman" w:hAnsi="Times New Roman"/>
          <w:sz w:val="24"/>
          <w:szCs w:val="24"/>
        </w:rPr>
      </w:pPr>
    </w:p>
    <w:p w:rsidR="009309D5" w:rsidRPr="0070517A" w:rsidRDefault="009309D5">
      <w:pPr>
        <w:rPr>
          <w:rFonts w:ascii="Times New Roman" w:hAnsi="Times New Roman"/>
          <w:sz w:val="24"/>
          <w:szCs w:val="24"/>
        </w:rPr>
      </w:pPr>
    </w:p>
    <w:p w:rsidR="009309D5" w:rsidRPr="0070517A" w:rsidRDefault="009309D5">
      <w:pPr>
        <w:rPr>
          <w:rFonts w:ascii="Times New Roman" w:hAnsi="Times New Roman"/>
          <w:sz w:val="24"/>
          <w:szCs w:val="24"/>
        </w:rPr>
      </w:pPr>
    </w:p>
    <w:p w:rsidR="009309D5" w:rsidRPr="0070517A" w:rsidRDefault="009309D5">
      <w:pPr>
        <w:rPr>
          <w:rFonts w:ascii="Times New Roman" w:hAnsi="Times New Roman"/>
          <w:sz w:val="24"/>
          <w:szCs w:val="24"/>
        </w:rPr>
      </w:pPr>
    </w:p>
    <w:p w:rsidR="009309D5" w:rsidRPr="0070517A" w:rsidRDefault="009309D5">
      <w:pPr>
        <w:rPr>
          <w:rFonts w:ascii="Times New Roman" w:hAnsi="Times New Roman"/>
          <w:sz w:val="24"/>
          <w:szCs w:val="24"/>
        </w:rPr>
      </w:pPr>
    </w:p>
    <w:p w:rsidR="009309D5" w:rsidRPr="0070517A" w:rsidRDefault="009309D5">
      <w:pPr>
        <w:rPr>
          <w:rFonts w:ascii="Times New Roman" w:hAnsi="Times New Roman"/>
          <w:sz w:val="24"/>
          <w:szCs w:val="24"/>
        </w:rPr>
      </w:pPr>
    </w:p>
    <w:p w:rsidR="009309D5" w:rsidRPr="0070517A" w:rsidRDefault="009309D5">
      <w:pPr>
        <w:rPr>
          <w:rFonts w:ascii="Times New Roman" w:hAnsi="Times New Roman"/>
          <w:sz w:val="24"/>
          <w:szCs w:val="24"/>
        </w:rPr>
      </w:pPr>
    </w:p>
    <w:p w:rsidR="009309D5" w:rsidRPr="0070517A" w:rsidRDefault="009309D5">
      <w:pPr>
        <w:rPr>
          <w:rFonts w:ascii="Times New Roman" w:hAnsi="Times New Roman"/>
          <w:sz w:val="24"/>
          <w:szCs w:val="24"/>
        </w:rPr>
      </w:pPr>
    </w:p>
    <w:p w:rsidR="00B46612" w:rsidRDefault="00B46612" w:rsidP="00B46612">
      <w:pPr>
        <w:autoSpaceDE w:val="0"/>
        <w:autoSpaceDN w:val="0"/>
        <w:adjustRightInd w:val="0"/>
        <w:spacing w:after="0" w:line="360" w:lineRule="auto"/>
        <w:rPr>
          <w:rFonts w:ascii="Times New Roman" w:hAnsi="Times New Roman"/>
          <w:sz w:val="24"/>
          <w:szCs w:val="24"/>
        </w:rPr>
      </w:pPr>
    </w:p>
    <w:p w:rsidR="00225D0E" w:rsidRDefault="009309D5" w:rsidP="00B46612">
      <w:pPr>
        <w:autoSpaceDE w:val="0"/>
        <w:autoSpaceDN w:val="0"/>
        <w:adjustRightInd w:val="0"/>
        <w:spacing w:after="0" w:line="360" w:lineRule="auto"/>
        <w:jc w:val="center"/>
        <w:rPr>
          <w:rFonts w:ascii="Times New Roman" w:hAnsi="Times New Roman"/>
          <w:b/>
          <w:bCs/>
          <w:caps/>
          <w:sz w:val="24"/>
          <w:szCs w:val="24"/>
        </w:rPr>
      </w:pPr>
      <w:r w:rsidRPr="0070517A">
        <w:rPr>
          <w:rFonts w:ascii="Times New Roman" w:hAnsi="Times New Roman"/>
          <w:b/>
          <w:bCs/>
          <w:caps/>
          <w:sz w:val="24"/>
          <w:szCs w:val="24"/>
        </w:rPr>
        <w:lastRenderedPageBreak/>
        <w:t>Experiment NUmber- 8.</w:t>
      </w:r>
    </w:p>
    <w:p w:rsidR="009309D5" w:rsidRPr="0070517A" w:rsidRDefault="009309D5" w:rsidP="009309D5">
      <w:pPr>
        <w:autoSpaceDE w:val="0"/>
        <w:autoSpaceDN w:val="0"/>
        <w:adjustRightInd w:val="0"/>
        <w:spacing w:after="0" w:line="360" w:lineRule="auto"/>
        <w:jc w:val="center"/>
        <w:rPr>
          <w:rFonts w:ascii="Times New Roman" w:hAnsi="Times New Roman"/>
          <w:sz w:val="24"/>
          <w:szCs w:val="24"/>
        </w:rPr>
      </w:pPr>
      <w:r w:rsidRPr="0070517A">
        <w:rPr>
          <w:rFonts w:ascii="Times New Roman" w:hAnsi="Times New Roman"/>
          <w:sz w:val="24"/>
          <w:szCs w:val="24"/>
        </w:rPr>
        <w:t xml:space="preserve"> </w:t>
      </w:r>
      <w:r w:rsidR="000F373D" w:rsidRPr="000F373D">
        <w:rPr>
          <w:rFonts w:ascii="Times New Roman" w:hAnsi="Times New Roman"/>
          <w:sz w:val="24"/>
          <w:szCs w:val="24"/>
        </w:rPr>
        <w:t xml:space="preserve"> JOINS</w:t>
      </w:r>
    </w:p>
    <w:p w:rsidR="004862D0" w:rsidRPr="004862D0" w:rsidRDefault="004862D0" w:rsidP="004862D0">
      <w:pPr>
        <w:spacing w:after="0" w:line="240" w:lineRule="auto"/>
        <w:rPr>
          <w:rFonts w:ascii="Times New Roman" w:hAnsi="Times New Roman"/>
          <w:b/>
          <w:sz w:val="24"/>
          <w:szCs w:val="24"/>
          <w:lang w:bidi="ar-SA"/>
        </w:rPr>
      </w:pPr>
      <w:r w:rsidRPr="004862D0">
        <w:rPr>
          <w:rFonts w:ascii="Times New Roman" w:hAnsi="Times New Roman"/>
          <w:b/>
          <w:sz w:val="24"/>
          <w:szCs w:val="24"/>
          <w:lang w:bidi="ar-SA"/>
        </w:rPr>
        <w:t>JOINS:</w:t>
      </w:r>
    </w:p>
    <w:p w:rsidR="004862D0" w:rsidRPr="004862D0" w:rsidRDefault="004862D0" w:rsidP="004862D0">
      <w:pPr>
        <w:spacing w:after="0" w:line="240" w:lineRule="auto"/>
        <w:rPr>
          <w:rFonts w:ascii="Times New Roman" w:hAnsi="Times New Roman"/>
          <w:sz w:val="24"/>
          <w:szCs w:val="24"/>
          <w:lang w:bidi="ar-SA"/>
        </w:rPr>
      </w:pPr>
      <w:r w:rsidRPr="004862D0">
        <w:rPr>
          <w:rFonts w:ascii="Times New Roman" w:hAnsi="Times New Roman"/>
          <w:sz w:val="24"/>
          <w:szCs w:val="24"/>
          <w:lang w:bidi="ar-SA"/>
        </w:rPr>
        <w:t>Join is a query in which data is returned from two or more tables.</w:t>
      </w:r>
    </w:p>
    <w:p w:rsidR="004862D0" w:rsidRPr="004862D0" w:rsidRDefault="004862D0" w:rsidP="004862D0">
      <w:pPr>
        <w:spacing w:after="0" w:line="240" w:lineRule="auto"/>
        <w:rPr>
          <w:rFonts w:ascii="Times New Roman" w:hAnsi="Times New Roman"/>
          <w:sz w:val="24"/>
          <w:szCs w:val="24"/>
          <w:lang w:bidi="ar-SA"/>
        </w:rPr>
      </w:pPr>
      <w:r w:rsidRPr="004862D0">
        <w:rPr>
          <w:rFonts w:ascii="Times New Roman" w:hAnsi="Times New Roman"/>
          <w:sz w:val="24"/>
          <w:szCs w:val="24"/>
          <w:lang w:bidi="ar-SA"/>
        </w:rPr>
        <w:t>How the join will be performed:</w:t>
      </w:r>
    </w:p>
    <w:p w:rsidR="004862D0" w:rsidRPr="004862D0" w:rsidRDefault="004862D0" w:rsidP="004862D0">
      <w:pPr>
        <w:spacing w:after="0" w:line="240" w:lineRule="auto"/>
        <w:rPr>
          <w:rFonts w:ascii="Times New Roman" w:hAnsi="Times New Roman"/>
          <w:sz w:val="24"/>
          <w:szCs w:val="24"/>
          <w:lang w:bidi="ar-SA"/>
        </w:rPr>
      </w:pPr>
      <w:r w:rsidRPr="004862D0">
        <w:rPr>
          <w:rFonts w:ascii="Times New Roman" w:hAnsi="Times New Roman"/>
          <w:sz w:val="24"/>
          <w:szCs w:val="24"/>
          <w:lang w:bidi="ar-SA"/>
        </w:rPr>
        <w:t>Step 1: Make the Cartesian product of the given tables.</w:t>
      </w:r>
    </w:p>
    <w:p w:rsidR="004862D0" w:rsidRPr="004862D0" w:rsidRDefault="004862D0" w:rsidP="004862D0">
      <w:pPr>
        <w:spacing w:after="0" w:line="240" w:lineRule="auto"/>
        <w:rPr>
          <w:rFonts w:ascii="Times New Roman" w:hAnsi="Times New Roman"/>
          <w:sz w:val="24"/>
          <w:szCs w:val="24"/>
          <w:lang w:bidi="ar-SA"/>
        </w:rPr>
      </w:pPr>
      <w:r w:rsidRPr="004862D0">
        <w:rPr>
          <w:rFonts w:ascii="Times New Roman" w:hAnsi="Times New Roman"/>
          <w:sz w:val="24"/>
          <w:szCs w:val="24"/>
          <w:lang w:bidi="ar-SA"/>
        </w:rPr>
        <w:t>Step 2: Check for the equality on common attributes for the given tables.</w:t>
      </w:r>
    </w:p>
    <w:p w:rsidR="004862D0" w:rsidRPr="004862D0" w:rsidRDefault="004862D0" w:rsidP="004862D0">
      <w:pPr>
        <w:spacing w:after="0" w:line="240" w:lineRule="auto"/>
        <w:rPr>
          <w:rFonts w:ascii="Times New Roman" w:hAnsi="Times New Roman"/>
          <w:sz w:val="24"/>
          <w:szCs w:val="24"/>
          <w:lang w:bidi="ar-SA"/>
        </w:rPr>
      </w:pPr>
    </w:p>
    <w:p w:rsidR="004862D0" w:rsidRPr="004862D0" w:rsidRDefault="004862D0" w:rsidP="004862D0">
      <w:pPr>
        <w:spacing w:after="0" w:line="240" w:lineRule="auto"/>
        <w:rPr>
          <w:rFonts w:ascii="Times New Roman" w:hAnsi="Times New Roman"/>
          <w:b/>
          <w:sz w:val="24"/>
          <w:szCs w:val="24"/>
          <w:lang w:bidi="ar-SA"/>
        </w:rPr>
      </w:pPr>
      <w:r>
        <w:rPr>
          <w:rFonts w:ascii="Times New Roman" w:hAnsi="Times New Roman"/>
          <w:b/>
          <w:sz w:val="24"/>
          <w:szCs w:val="24"/>
          <w:lang w:bidi="ar-SA"/>
        </w:rPr>
        <w:t xml:space="preserve">1) </w:t>
      </w:r>
      <w:r w:rsidRPr="004862D0">
        <w:rPr>
          <w:rFonts w:ascii="Times New Roman" w:hAnsi="Times New Roman"/>
          <w:b/>
          <w:sz w:val="24"/>
          <w:szCs w:val="24"/>
          <w:lang w:bidi="ar-SA"/>
        </w:rPr>
        <w:t>Natural join:</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It returns the matching rows from the table that are being joined.</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Syntax:</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select &lt;attribute&gt; from TN1,TN2 where TN1.attribute=TN2.attribute.</w:t>
      </w:r>
    </w:p>
    <w:p w:rsid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p>
    <w:p w:rsidR="004862D0" w:rsidRPr="004862D0" w:rsidRDefault="004862D0" w:rsidP="004862D0">
      <w:pPr>
        <w:spacing w:after="0" w:line="240" w:lineRule="auto"/>
        <w:rPr>
          <w:rFonts w:ascii="Times New Roman" w:hAnsi="Times New Roman"/>
          <w:b/>
          <w:sz w:val="24"/>
          <w:szCs w:val="24"/>
          <w:lang w:bidi="ar-SA"/>
        </w:rPr>
      </w:pPr>
      <w:r w:rsidRPr="004862D0">
        <w:rPr>
          <w:rFonts w:ascii="Times New Roman" w:hAnsi="Times New Roman"/>
          <w:b/>
          <w:sz w:val="24"/>
          <w:szCs w:val="24"/>
          <w:lang w:bidi="ar-SA"/>
        </w:rPr>
        <w:t>2) Inner join:</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It returns the matching rows from the table that are being joined.</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Syntax:</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select &lt;attribute&gt; from TN1 innerjoin TN2 on TN1.attribute=TN2.attribute.</w:t>
      </w:r>
    </w:p>
    <w:p w:rsidR="004862D0" w:rsidRPr="004862D0" w:rsidRDefault="004862D0" w:rsidP="004862D0">
      <w:pPr>
        <w:spacing w:after="0" w:line="240" w:lineRule="auto"/>
        <w:rPr>
          <w:rFonts w:ascii="Times New Roman" w:hAnsi="Times New Roman"/>
          <w:sz w:val="24"/>
          <w:szCs w:val="24"/>
          <w:lang w:bidi="ar-SA"/>
        </w:rPr>
      </w:pPr>
    </w:p>
    <w:p w:rsidR="004862D0" w:rsidRPr="004862D0" w:rsidRDefault="004862D0" w:rsidP="004862D0">
      <w:pPr>
        <w:spacing w:after="0" w:line="240" w:lineRule="auto"/>
        <w:rPr>
          <w:rFonts w:ascii="Times New Roman" w:hAnsi="Times New Roman"/>
          <w:b/>
          <w:sz w:val="24"/>
          <w:szCs w:val="24"/>
          <w:lang w:bidi="ar-SA"/>
        </w:rPr>
      </w:pPr>
      <w:r w:rsidRPr="004862D0">
        <w:rPr>
          <w:rFonts w:ascii="Times New Roman" w:hAnsi="Times New Roman"/>
          <w:b/>
          <w:sz w:val="24"/>
          <w:szCs w:val="24"/>
          <w:lang w:bidi="ar-SA"/>
        </w:rPr>
        <w:t>3)</w:t>
      </w:r>
      <w:r>
        <w:rPr>
          <w:rFonts w:ascii="Times New Roman" w:hAnsi="Times New Roman"/>
          <w:b/>
          <w:sz w:val="24"/>
          <w:szCs w:val="24"/>
          <w:lang w:bidi="ar-SA"/>
        </w:rPr>
        <w:t xml:space="preserve"> </w:t>
      </w:r>
      <w:r w:rsidRPr="004862D0">
        <w:rPr>
          <w:rFonts w:ascii="Times New Roman" w:hAnsi="Times New Roman"/>
          <w:b/>
          <w:sz w:val="24"/>
          <w:szCs w:val="24"/>
          <w:lang w:bidi="ar-SA"/>
        </w:rPr>
        <w:t>Left outer join:</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It returns all the rows from the table1 even when they are unmatched.</w:t>
      </w:r>
    </w:p>
    <w:p w:rsid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Syntax:</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select &lt;attribute&gt; from TN1 left outer join TN2 on TN1.attribute=TN2.attribute.</w:t>
      </w:r>
    </w:p>
    <w:p w:rsid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OR</w:t>
      </w:r>
    </w:p>
    <w:p w:rsidR="004862D0" w:rsidRPr="004862D0" w:rsidRDefault="004862D0" w:rsidP="004862D0">
      <w:pPr>
        <w:spacing w:after="0" w:line="240" w:lineRule="auto"/>
        <w:rPr>
          <w:rFonts w:ascii="Times New Roman" w:hAnsi="Times New Roman"/>
          <w:sz w:val="24"/>
          <w:szCs w:val="24"/>
          <w:lang w:bidi="ar-SA"/>
        </w:rPr>
      </w:pPr>
      <w:r w:rsidRPr="004862D0">
        <w:rPr>
          <w:rFonts w:ascii="Times New Roman" w:hAnsi="Times New Roman"/>
          <w:sz w:val="24"/>
          <w:szCs w:val="24"/>
          <w:lang w:bidi="ar-SA"/>
        </w:rPr>
        <w:t xml:space="preserve"> </w:t>
      </w:r>
      <w:r>
        <w:rPr>
          <w:rFonts w:ascii="Times New Roman" w:hAnsi="Times New Roman"/>
          <w:sz w:val="24"/>
          <w:szCs w:val="24"/>
          <w:lang w:bidi="ar-SA"/>
        </w:rPr>
        <w:t xml:space="preserve"> </w:t>
      </w:r>
      <w:r w:rsidRPr="004862D0">
        <w:rPr>
          <w:rFonts w:ascii="Times New Roman" w:hAnsi="Times New Roman"/>
          <w:sz w:val="24"/>
          <w:szCs w:val="24"/>
          <w:lang w:bidi="ar-SA"/>
        </w:rPr>
        <w:t>select &lt;attribute&gt; from TN where TN1.attribute(+)=TN2.attribute.</w:t>
      </w:r>
    </w:p>
    <w:p w:rsidR="004862D0" w:rsidRDefault="004862D0" w:rsidP="004862D0">
      <w:pPr>
        <w:spacing w:after="0" w:line="240" w:lineRule="auto"/>
        <w:rPr>
          <w:rFonts w:ascii="Times New Roman" w:hAnsi="Times New Roman"/>
          <w:sz w:val="24"/>
          <w:szCs w:val="24"/>
          <w:lang w:bidi="ar-SA"/>
        </w:rPr>
      </w:pPr>
    </w:p>
    <w:p w:rsidR="004862D0" w:rsidRPr="004862D0" w:rsidRDefault="004862D0" w:rsidP="004862D0">
      <w:pPr>
        <w:spacing w:after="0" w:line="240" w:lineRule="auto"/>
        <w:rPr>
          <w:rFonts w:ascii="Times New Roman" w:hAnsi="Times New Roman"/>
          <w:b/>
          <w:sz w:val="24"/>
          <w:szCs w:val="24"/>
          <w:lang w:bidi="ar-SA"/>
        </w:rPr>
      </w:pPr>
      <w:r w:rsidRPr="004862D0">
        <w:rPr>
          <w:rFonts w:ascii="Times New Roman" w:hAnsi="Times New Roman"/>
          <w:b/>
          <w:sz w:val="24"/>
          <w:szCs w:val="24"/>
          <w:lang w:bidi="ar-SA"/>
        </w:rPr>
        <w:t>4)</w:t>
      </w:r>
      <w:r>
        <w:rPr>
          <w:rFonts w:ascii="Times New Roman" w:hAnsi="Times New Roman"/>
          <w:b/>
          <w:sz w:val="24"/>
          <w:szCs w:val="24"/>
          <w:lang w:bidi="ar-SA"/>
        </w:rPr>
        <w:t xml:space="preserve"> </w:t>
      </w:r>
      <w:r w:rsidRPr="004862D0">
        <w:rPr>
          <w:rFonts w:ascii="Times New Roman" w:hAnsi="Times New Roman"/>
          <w:b/>
          <w:sz w:val="24"/>
          <w:szCs w:val="24"/>
          <w:lang w:bidi="ar-SA"/>
        </w:rPr>
        <w:t>Right outer join:</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It returns all the rows from the table2 even when they are unmatched.</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Syntax:</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select &lt;attribute&gt; from TN1 right outer join TN2 on TN1.attribute=TN2.attribute.</w:t>
      </w:r>
    </w:p>
    <w:p w:rsid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OR</w:t>
      </w:r>
    </w:p>
    <w:p w:rsidR="004862D0" w:rsidRPr="004862D0" w:rsidRDefault="004862D0" w:rsidP="004862D0">
      <w:pPr>
        <w:spacing w:after="0" w:line="240" w:lineRule="auto"/>
        <w:rPr>
          <w:rFonts w:ascii="Times New Roman" w:hAnsi="Times New Roman"/>
          <w:sz w:val="24"/>
          <w:szCs w:val="24"/>
          <w:lang w:bidi="ar-SA"/>
        </w:rPr>
      </w:pPr>
      <w:r w:rsidRPr="004862D0">
        <w:rPr>
          <w:rFonts w:ascii="Times New Roman" w:hAnsi="Times New Roman"/>
          <w:sz w:val="24"/>
          <w:szCs w:val="24"/>
          <w:lang w:bidi="ar-SA"/>
        </w:rPr>
        <w:t xml:space="preserve"> </w:t>
      </w:r>
      <w:r>
        <w:rPr>
          <w:rFonts w:ascii="Times New Roman" w:hAnsi="Times New Roman"/>
          <w:sz w:val="24"/>
          <w:szCs w:val="24"/>
          <w:lang w:bidi="ar-SA"/>
        </w:rPr>
        <w:t xml:space="preserve"> </w:t>
      </w:r>
      <w:r w:rsidRPr="004862D0">
        <w:rPr>
          <w:rFonts w:ascii="Times New Roman" w:hAnsi="Times New Roman"/>
          <w:sz w:val="24"/>
          <w:szCs w:val="24"/>
          <w:lang w:bidi="ar-SA"/>
        </w:rPr>
        <w:t>select &lt;attribute&gt; from TN where TN1.attribute=(+)TN2.attribute.</w:t>
      </w:r>
    </w:p>
    <w:p w:rsidR="004862D0" w:rsidRDefault="004862D0" w:rsidP="004862D0">
      <w:pPr>
        <w:spacing w:after="0" w:line="240" w:lineRule="auto"/>
        <w:rPr>
          <w:rFonts w:ascii="Times New Roman" w:hAnsi="Times New Roman"/>
          <w:sz w:val="24"/>
          <w:szCs w:val="24"/>
          <w:lang w:bidi="ar-SA"/>
        </w:rPr>
      </w:pPr>
    </w:p>
    <w:p w:rsidR="004862D0" w:rsidRPr="004862D0" w:rsidRDefault="004862D0" w:rsidP="004862D0">
      <w:pPr>
        <w:spacing w:after="0" w:line="240" w:lineRule="auto"/>
        <w:rPr>
          <w:rFonts w:ascii="Times New Roman" w:hAnsi="Times New Roman"/>
          <w:b/>
          <w:sz w:val="24"/>
          <w:szCs w:val="24"/>
          <w:lang w:bidi="ar-SA"/>
        </w:rPr>
      </w:pPr>
      <w:r w:rsidRPr="004862D0">
        <w:rPr>
          <w:rFonts w:ascii="Times New Roman" w:hAnsi="Times New Roman"/>
          <w:b/>
          <w:sz w:val="24"/>
          <w:szCs w:val="24"/>
          <w:lang w:bidi="ar-SA"/>
        </w:rPr>
        <w:t>5) Full join:</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It is the combination of both left outer and right outer join.</w:t>
      </w:r>
    </w:p>
    <w:p w:rsidR="004862D0" w:rsidRPr="004862D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Syntax:</w:t>
      </w:r>
    </w:p>
    <w:p w:rsidR="00A62020" w:rsidRDefault="004862D0"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    </w:t>
      </w:r>
      <w:r w:rsidRPr="004862D0">
        <w:rPr>
          <w:rFonts w:ascii="Times New Roman" w:hAnsi="Times New Roman"/>
          <w:sz w:val="24"/>
          <w:szCs w:val="24"/>
          <w:lang w:bidi="ar-SA"/>
        </w:rPr>
        <w:t>select &lt;attribute&gt; from TN1 full join TN2 on TN1.attribute=TN2.attribute.</w:t>
      </w:r>
    </w:p>
    <w:p w:rsidR="00A62020" w:rsidRDefault="00A62020" w:rsidP="00A62020">
      <w:pPr>
        <w:rPr>
          <w:rFonts w:ascii="Times New Roman" w:hAnsi="Times New Roman"/>
          <w:sz w:val="24"/>
          <w:szCs w:val="24"/>
        </w:rPr>
      </w:pPr>
      <w:r>
        <w:rPr>
          <w:rFonts w:ascii="Times New Roman" w:hAnsi="Times New Roman"/>
          <w:sz w:val="24"/>
          <w:szCs w:val="24"/>
          <w:lang w:bidi="ar-SA"/>
        </w:rPr>
        <w:br w:type="page"/>
      </w:r>
    </w:p>
    <w:p w:rsidR="00A62020" w:rsidRDefault="00A62020" w:rsidP="00A62020">
      <w:pPr>
        <w:jc w:val="center"/>
        <w:rPr>
          <w:rFonts w:ascii="Times New Roman" w:hAnsi="Times New Roman"/>
          <w:b/>
          <w:bCs/>
          <w:caps/>
          <w:sz w:val="24"/>
          <w:szCs w:val="24"/>
        </w:rPr>
      </w:pPr>
      <w:r>
        <w:rPr>
          <w:rFonts w:ascii="Times New Roman" w:hAnsi="Times New Roman"/>
          <w:b/>
          <w:bCs/>
          <w:caps/>
          <w:sz w:val="24"/>
          <w:szCs w:val="24"/>
        </w:rPr>
        <w:lastRenderedPageBreak/>
        <w:t xml:space="preserve">Experiment NUmber- 9 </w:t>
      </w:r>
    </w:p>
    <w:p w:rsidR="00A62020" w:rsidRPr="00A62020" w:rsidRDefault="00A62020" w:rsidP="00A62020">
      <w:pPr>
        <w:jc w:val="center"/>
        <w:rPr>
          <w:rFonts w:ascii="Times New Roman" w:hAnsi="Times New Roman"/>
          <w:bCs/>
          <w:caps/>
          <w:sz w:val="24"/>
          <w:szCs w:val="24"/>
        </w:rPr>
      </w:pPr>
      <w:r w:rsidRPr="00A62020">
        <w:rPr>
          <w:rFonts w:ascii="Times New Roman" w:hAnsi="Times New Roman"/>
          <w:bCs/>
          <w:caps/>
          <w:sz w:val="24"/>
          <w:szCs w:val="24"/>
        </w:rPr>
        <w:t>Subqueries</w:t>
      </w:r>
    </w:p>
    <w:p w:rsidR="00A62020" w:rsidRPr="00A62020" w:rsidRDefault="00A62020" w:rsidP="00A62020">
      <w:pPr>
        <w:spacing w:after="0" w:line="240" w:lineRule="auto"/>
        <w:rPr>
          <w:rFonts w:ascii="Times New Roman" w:hAnsi="Times New Roman"/>
          <w:sz w:val="24"/>
          <w:szCs w:val="24"/>
          <w:lang w:bidi="ar-SA"/>
        </w:rPr>
      </w:pPr>
      <w:r w:rsidRPr="00A62020">
        <w:rPr>
          <w:rFonts w:ascii="Times New Roman" w:hAnsi="Times New Roman"/>
          <w:b/>
          <w:bCs/>
          <w:sz w:val="24"/>
          <w:szCs w:val="24"/>
          <w:lang w:bidi="ar-SA"/>
        </w:rPr>
        <w:t>Subqueries</w:t>
      </w:r>
    </w:p>
    <w:p w:rsidR="00A62020" w:rsidRPr="00A62020" w:rsidRDefault="00A62020" w:rsidP="00A62020">
      <w:pPr>
        <w:spacing w:after="0" w:line="240" w:lineRule="auto"/>
        <w:rPr>
          <w:rFonts w:ascii="Times New Roman" w:hAnsi="Times New Roman"/>
          <w:sz w:val="24"/>
          <w:szCs w:val="24"/>
          <w:lang w:bidi="ar-SA"/>
        </w:rPr>
      </w:pPr>
    </w:p>
    <w:p w:rsidR="00A62020" w:rsidRPr="00A62020" w:rsidRDefault="00A62020" w:rsidP="00A62020">
      <w:pPr>
        <w:spacing w:after="0" w:line="240" w:lineRule="auto"/>
        <w:rPr>
          <w:rFonts w:ascii="Times New Roman" w:hAnsi="Times New Roman"/>
          <w:sz w:val="24"/>
          <w:szCs w:val="24"/>
          <w:lang w:bidi="ar-SA"/>
        </w:rPr>
      </w:pPr>
      <w:r w:rsidRPr="00A62020">
        <w:rPr>
          <w:rFonts w:ascii="Times New Roman" w:hAnsi="Times New Roman"/>
          <w:sz w:val="24"/>
          <w:szCs w:val="24"/>
          <w:lang w:bidi="ar-SA"/>
        </w:rPr>
        <w:t>A subquery is a SELECT statement that is embedded in a clause of another SELECT statement. You can build powerful statements out of simple ones by using subqueries. They can be very useful when you need to select rows from a table with a condition that depends on the data in the table itself.</w:t>
      </w:r>
    </w:p>
    <w:p w:rsidR="00A62020" w:rsidRPr="00A62020" w:rsidRDefault="00A62020" w:rsidP="00A62020">
      <w:pPr>
        <w:spacing w:after="0" w:line="240" w:lineRule="auto"/>
        <w:rPr>
          <w:rFonts w:ascii="Times New Roman" w:hAnsi="Times New Roman"/>
          <w:sz w:val="24"/>
          <w:szCs w:val="24"/>
          <w:lang w:bidi="ar-SA"/>
        </w:rPr>
      </w:pPr>
    </w:p>
    <w:p w:rsidR="00A62020" w:rsidRPr="00A62020" w:rsidRDefault="00A62020" w:rsidP="00A62020">
      <w:pPr>
        <w:spacing w:after="0" w:line="240" w:lineRule="auto"/>
        <w:rPr>
          <w:rFonts w:ascii="Times New Roman" w:hAnsi="Times New Roman"/>
          <w:sz w:val="24"/>
          <w:szCs w:val="24"/>
          <w:lang w:bidi="ar-SA"/>
        </w:rPr>
      </w:pPr>
      <w:r w:rsidRPr="00A62020">
        <w:rPr>
          <w:rFonts w:ascii="Times New Roman" w:hAnsi="Times New Roman"/>
          <w:sz w:val="24"/>
          <w:szCs w:val="24"/>
          <w:lang w:bidi="ar-SA"/>
        </w:rPr>
        <w:t>You can place the subquery in a number of SQL clauses, including:</w:t>
      </w:r>
    </w:p>
    <w:p w:rsidR="00A62020" w:rsidRPr="00A62020" w:rsidRDefault="00A62020" w:rsidP="00A62020">
      <w:pPr>
        <w:spacing w:after="0" w:line="240" w:lineRule="auto"/>
        <w:rPr>
          <w:rFonts w:ascii="Times New Roman" w:hAnsi="Times New Roman"/>
          <w:sz w:val="24"/>
          <w:szCs w:val="24"/>
          <w:lang w:bidi="ar-SA"/>
        </w:rPr>
      </w:pPr>
    </w:p>
    <w:p w:rsidR="00A62020" w:rsidRPr="00A62020" w:rsidRDefault="00A62020" w:rsidP="00A62020">
      <w:pPr>
        <w:numPr>
          <w:ilvl w:val="0"/>
          <w:numId w:val="13"/>
        </w:numPr>
        <w:spacing w:after="0" w:line="240" w:lineRule="auto"/>
        <w:rPr>
          <w:rFonts w:ascii="Times New Roman" w:hAnsi="Times New Roman"/>
          <w:sz w:val="24"/>
          <w:szCs w:val="24"/>
          <w:lang w:bidi="ar-SA"/>
        </w:rPr>
      </w:pPr>
      <w:r w:rsidRPr="00A62020">
        <w:rPr>
          <w:rFonts w:ascii="Times New Roman" w:hAnsi="Times New Roman"/>
          <w:sz w:val="24"/>
          <w:szCs w:val="24"/>
          <w:lang w:bidi="ar-SA"/>
        </w:rPr>
        <w:t xml:space="preserve">The WHERE clause </w:t>
      </w:r>
    </w:p>
    <w:p w:rsidR="00A62020" w:rsidRPr="00A62020" w:rsidRDefault="00A62020" w:rsidP="00A62020">
      <w:pPr>
        <w:spacing w:after="0" w:line="240" w:lineRule="auto"/>
        <w:rPr>
          <w:rFonts w:ascii="Times New Roman" w:hAnsi="Times New Roman"/>
          <w:sz w:val="24"/>
          <w:szCs w:val="24"/>
          <w:lang w:bidi="ar-SA"/>
        </w:rPr>
      </w:pPr>
    </w:p>
    <w:p w:rsidR="00A62020" w:rsidRPr="00A62020" w:rsidRDefault="00A62020" w:rsidP="00A62020">
      <w:pPr>
        <w:numPr>
          <w:ilvl w:val="0"/>
          <w:numId w:val="13"/>
        </w:numPr>
        <w:spacing w:after="0" w:line="240" w:lineRule="auto"/>
        <w:rPr>
          <w:rFonts w:ascii="Times New Roman" w:hAnsi="Times New Roman"/>
          <w:sz w:val="24"/>
          <w:szCs w:val="24"/>
          <w:lang w:bidi="ar-SA"/>
        </w:rPr>
      </w:pPr>
      <w:r w:rsidRPr="00A62020">
        <w:rPr>
          <w:rFonts w:ascii="Times New Roman" w:hAnsi="Times New Roman"/>
          <w:sz w:val="24"/>
          <w:szCs w:val="24"/>
          <w:lang w:bidi="ar-SA"/>
        </w:rPr>
        <w:t xml:space="preserve">The HAVING clause </w:t>
      </w:r>
    </w:p>
    <w:p w:rsidR="00A62020" w:rsidRPr="00A62020" w:rsidRDefault="00A62020" w:rsidP="00A62020">
      <w:pPr>
        <w:spacing w:after="0" w:line="240" w:lineRule="auto"/>
        <w:rPr>
          <w:rFonts w:ascii="Times New Roman" w:hAnsi="Times New Roman"/>
          <w:sz w:val="24"/>
          <w:szCs w:val="24"/>
          <w:lang w:bidi="ar-SA"/>
        </w:rPr>
      </w:pPr>
    </w:p>
    <w:p w:rsidR="00A62020" w:rsidRPr="00A62020" w:rsidRDefault="00A62020" w:rsidP="00A62020">
      <w:pPr>
        <w:numPr>
          <w:ilvl w:val="0"/>
          <w:numId w:val="13"/>
        </w:numPr>
        <w:spacing w:after="0" w:line="240" w:lineRule="auto"/>
        <w:rPr>
          <w:rFonts w:ascii="Times New Roman" w:hAnsi="Times New Roman"/>
          <w:sz w:val="24"/>
          <w:szCs w:val="24"/>
          <w:lang w:bidi="ar-SA"/>
        </w:rPr>
      </w:pPr>
      <w:r w:rsidRPr="00A62020">
        <w:rPr>
          <w:rFonts w:ascii="Times New Roman" w:hAnsi="Times New Roman"/>
          <w:sz w:val="24"/>
          <w:szCs w:val="24"/>
          <w:lang w:bidi="ar-SA"/>
        </w:rPr>
        <w:t xml:space="preserve">The FROM clause </w:t>
      </w:r>
    </w:p>
    <w:p w:rsidR="00A62020" w:rsidRPr="00A62020" w:rsidRDefault="00A62020" w:rsidP="00A62020">
      <w:pPr>
        <w:spacing w:after="0" w:line="240" w:lineRule="auto"/>
        <w:rPr>
          <w:rFonts w:ascii="Times New Roman" w:hAnsi="Times New Roman"/>
          <w:sz w:val="24"/>
          <w:szCs w:val="24"/>
          <w:lang w:bidi="ar-SA"/>
        </w:rPr>
      </w:pPr>
    </w:p>
    <w:p w:rsidR="00A62020" w:rsidRPr="00A62020" w:rsidRDefault="00A62020" w:rsidP="00A62020">
      <w:pPr>
        <w:spacing w:after="0" w:line="240" w:lineRule="auto"/>
        <w:rPr>
          <w:rFonts w:ascii="Times New Roman" w:hAnsi="Times New Roman"/>
          <w:sz w:val="24"/>
          <w:szCs w:val="24"/>
          <w:lang w:bidi="ar-SA"/>
        </w:rPr>
      </w:pPr>
      <w:r w:rsidRPr="00A62020">
        <w:rPr>
          <w:rFonts w:ascii="Times New Roman" w:hAnsi="Times New Roman"/>
          <w:sz w:val="24"/>
          <w:szCs w:val="24"/>
          <w:lang w:bidi="ar-SA"/>
        </w:rPr>
        <w:t>In the syntax:</w:t>
      </w:r>
    </w:p>
    <w:p w:rsidR="00A62020" w:rsidRPr="00A62020" w:rsidRDefault="00A62020" w:rsidP="00A62020">
      <w:pPr>
        <w:spacing w:after="0" w:line="240" w:lineRule="auto"/>
        <w:rPr>
          <w:rFonts w:ascii="Times New Roman" w:hAnsi="Times New Roman"/>
          <w:sz w:val="24"/>
          <w:szCs w:val="24"/>
          <w:lang w:bidi="ar-SA"/>
        </w:rPr>
      </w:pPr>
    </w:p>
    <w:p w:rsidR="00A62020" w:rsidRPr="00A62020" w:rsidRDefault="00A62020" w:rsidP="00A62020">
      <w:pPr>
        <w:spacing w:after="0" w:line="240" w:lineRule="auto"/>
        <w:rPr>
          <w:rFonts w:ascii="Times New Roman" w:hAnsi="Times New Roman"/>
          <w:sz w:val="24"/>
          <w:szCs w:val="24"/>
          <w:lang w:bidi="ar-SA"/>
        </w:rPr>
      </w:pPr>
      <w:r w:rsidRPr="00A62020">
        <w:rPr>
          <w:rFonts w:ascii="Times New Roman" w:hAnsi="Times New Roman"/>
          <w:i/>
          <w:iCs/>
          <w:sz w:val="24"/>
          <w:szCs w:val="24"/>
          <w:lang w:bidi="ar-SA"/>
        </w:rPr>
        <w:t xml:space="preserve">operator  </w:t>
      </w:r>
      <w:r w:rsidRPr="00A62020">
        <w:rPr>
          <w:rFonts w:ascii="Times New Roman" w:hAnsi="Times New Roman"/>
          <w:sz w:val="24"/>
          <w:szCs w:val="24"/>
          <w:lang w:bidi="ar-SA"/>
        </w:rPr>
        <w:t>includes a comparison condition such as &gt;, =, or</w:t>
      </w:r>
      <w:r w:rsidRPr="00A62020">
        <w:rPr>
          <w:rFonts w:ascii="Times New Roman" w:hAnsi="Times New Roman"/>
          <w:i/>
          <w:iCs/>
          <w:sz w:val="24"/>
          <w:szCs w:val="24"/>
          <w:lang w:bidi="ar-SA"/>
        </w:rPr>
        <w:t xml:space="preserve"> </w:t>
      </w:r>
      <w:r w:rsidRPr="00A62020">
        <w:rPr>
          <w:rFonts w:ascii="Times New Roman" w:hAnsi="Times New Roman"/>
          <w:sz w:val="24"/>
          <w:szCs w:val="24"/>
          <w:lang w:bidi="ar-SA"/>
        </w:rPr>
        <w:t>IN</w:t>
      </w:r>
    </w:p>
    <w:p w:rsidR="00A62020" w:rsidRPr="00A62020" w:rsidRDefault="00A62020" w:rsidP="00A62020">
      <w:pPr>
        <w:spacing w:after="0" w:line="240" w:lineRule="auto"/>
        <w:rPr>
          <w:rFonts w:ascii="Times New Roman" w:hAnsi="Times New Roman"/>
          <w:sz w:val="24"/>
          <w:szCs w:val="24"/>
          <w:lang w:bidi="ar-SA"/>
        </w:rPr>
      </w:pPr>
    </w:p>
    <w:p w:rsidR="00A62020" w:rsidRPr="00A62020" w:rsidRDefault="00A62020" w:rsidP="00A62020">
      <w:pPr>
        <w:spacing w:after="0" w:line="240" w:lineRule="auto"/>
        <w:rPr>
          <w:rFonts w:ascii="Times New Roman" w:hAnsi="Times New Roman"/>
          <w:sz w:val="24"/>
          <w:szCs w:val="24"/>
          <w:lang w:bidi="ar-SA"/>
        </w:rPr>
      </w:pPr>
      <w:r w:rsidRPr="00A62020">
        <w:rPr>
          <w:rFonts w:ascii="Times New Roman" w:hAnsi="Times New Roman"/>
          <w:b/>
          <w:bCs/>
          <w:sz w:val="24"/>
          <w:szCs w:val="24"/>
          <w:lang w:bidi="ar-SA"/>
        </w:rPr>
        <w:t xml:space="preserve">Note: </w:t>
      </w:r>
      <w:r w:rsidRPr="00A62020">
        <w:rPr>
          <w:rFonts w:ascii="Times New Roman" w:hAnsi="Times New Roman"/>
          <w:sz w:val="24"/>
          <w:szCs w:val="24"/>
          <w:lang w:bidi="ar-SA"/>
        </w:rPr>
        <w:t>Comparison conditions fall into two classes: single-row operators (&gt;, =, &gt;=, &lt;, &lt;&gt;, &lt;=) and multiple-row operators (IN, ANY, ALL).</w:t>
      </w:r>
    </w:p>
    <w:p w:rsidR="00A62020" w:rsidRPr="00A62020" w:rsidRDefault="00A62020" w:rsidP="00A62020">
      <w:pPr>
        <w:spacing w:after="0" w:line="240" w:lineRule="auto"/>
        <w:rPr>
          <w:rFonts w:ascii="Times New Roman" w:hAnsi="Times New Roman"/>
          <w:sz w:val="24"/>
          <w:szCs w:val="24"/>
          <w:lang w:bidi="ar-SA"/>
        </w:rPr>
      </w:pPr>
    </w:p>
    <w:p w:rsidR="00A62020" w:rsidRPr="00A62020" w:rsidRDefault="00A62020" w:rsidP="00A62020">
      <w:pPr>
        <w:spacing w:after="0" w:line="240" w:lineRule="auto"/>
        <w:rPr>
          <w:rFonts w:ascii="Times New Roman" w:hAnsi="Times New Roman"/>
          <w:sz w:val="24"/>
          <w:szCs w:val="24"/>
          <w:lang w:bidi="ar-SA"/>
        </w:rPr>
      </w:pPr>
      <w:r w:rsidRPr="00A62020">
        <w:rPr>
          <w:rFonts w:ascii="Times New Roman" w:hAnsi="Times New Roman"/>
          <w:sz w:val="24"/>
          <w:szCs w:val="24"/>
          <w:lang w:bidi="ar-SA"/>
        </w:rPr>
        <w:t>The subquery is often referred to as a nested SELECT, sub-SELECT, or inner SELECT statement. The subquery generally executes first, and its output is used to complete the query condition for the main or outer query.</w:t>
      </w:r>
    </w:p>
    <w:p w:rsidR="00D83D0B" w:rsidRPr="00D83D0B" w:rsidRDefault="00D83D0B" w:rsidP="00D83D0B">
      <w:pPr>
        <w:widowControl w:val="0"/>
        <w:autoSpaceDE w:val="0"/>
        <w:autoSpaceDN w:val="0"/>
        <w:adjustRightInd w:val="0"/>
        <w:spacing w:after="0" w:line="240" w:lineRule="auto"/>
        <w:rPr>
          <w:rFonts w:ascii="Times New Roman" w:hAnsi="Times New Roman"/>
          <w:sz w:val="24"/>
          <w:szCs w:val="24"/>
        </w:rPr>
      </w:pPr>
      <w:r w:rsidRPr="00D83D0B">
        <w:rPr>
          <w:rFonts w:ascii="Times New Roman" w:hAnsi="Times New Roman"/>
          <w:bCs/>
          <w:sz w:val="24"/>
          <w:szCs w:val="24"/>
        </w:rPr>
        <w:t>Subquery Syntax</w:t>
      </w:r>
    </w:p>
    <w:p w:rsidR="004862D0" w:rsidRDefault="004862D0" w:rsidP="004862D0">
      <w:pPr>
        <w:spacing w:after="0" w:line="240" w:lineRule="auto"/>
        <w:rPr>
          <w:rFonts w:ascii="Times New Roman" w:hAnsi="Times New Roman"/>
          <w:sz w:val="24"/>
          <w:szCs w:val="24"/>
          <w:lang w:bidi="ar-SA"/>
        </w:rPr>
      </w:pPr>
    </w:p>
    <w:p w:rsidR="00A62020" w:rsidRDefault="00D83D0B"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Select Select_list from </w:t>
      </w:r>
      <w:r w:rsidR="00ED598F">
        <w:rPr>
          <w:rFonts w:ascii="Times New Roman" w:hAnsi="Times New Roman"/>
          <w:sz w:val="24"/>
          <w:szCs w:val="24"/>
          <w:lang w:bidi="ar-SA"/>
        </w:rPr>
        <w:t xml:space="preserve">table where expr operator (select </w:t>
      </w:r>
      <w:r>
        <w:rPr>
          <w:rFonts w:ascii="Times New Roman" w:hAnsi="Times New Roman"/>
          <w:sz w:val="24"/>
          <w:szCs w:val="24"/>
          <w:lang w:bidi="ar-SA"/>
        </w:rPr>
        <w:t xml:space="preserve"> </w:t>
      </w:r>
      <w:r w:rsidR="00ED598F">
        <w:rPr>
          <w:rFonts w:ascii="Times New Roman" w:hAnsi="Times New Roman"/>
          <w:sz w:val="24"/>
          <w:szCs w:val="24"/>
          <w:lang w:bidi="ar-SA"/>
        </w:rPr>
        <w:t>Select_list from table);</w:t>
      </w:r>
    </w:p>
    <w:p w:rsidR="00ED598F" w:rsidRDefault="00ED598F" w:rsidP="004862D0">
      <w:pPr>
        <w:spacing w:after="0" w:line="240" w:lineRule="auto"/>
        <w:rPr>
          <w:rFonts w:ascii="Times New Roman" w:hAnsi="Times New Roman"/>
          <w:sz w:val="24"/>
          <w:szCs w:val="24"/>
          <w:lang w:bidi="ar-SA"/>
        </w:rPr>
      </w:pPr>
      <w:r>
        <w:rPr>
          <w:rFonts w:ascii="Times New Roman" w:hAnsi="Times New Roman"/>
          <w:sz w:val="24"/>
          <w:szCs w:val="24"/>
          <w:lang w:bidi="ar-SA"/>
        </w:rPr>
        <w:t xml:space="preserve">Example </w:t>
      </w:r>
    </w:p>
    <w:p w:rsidR="00ED598F" w:rsidRPr="00ED598F" w:rsidRDefault="00ED598F" w:rsidP="00ED598F">
      <w:pPr>
        <w:spacing w:line="240" w:lineRule="auto"/>
        <w:rPr>
          <w:rFonts w:ascii="Times New Roman" w:hAnsi="Times New Roman"/>
          <w:sz w:val="24"/>
          <w:szCs w:val="24"/>
          <w:lang w:bidi="ar-SA"/>
        </w:rPr>
      </w:pPr>
      <w:r>
        <w:rPr>
          <w:rFonts w:ascii="Times New Roman" w:hAnsi="Times New Roman"/>
          <w:sz w:val="24"/>
          <w:szCs w:val="24"/>
          <w:lang w:bidi="ar-SA"/>
        </w:rPr>
        <w:t xml:space="preserve">SQL&gt;  </w:t>
      </w:r>
      <w:r w:rsidRPr="00ED598F">
        <w:rPr>
          <w:rFonts w:ascii="Times New Roman" w:hAnsi="Times New Roman"/>
          <w:sz w:val="24"/>
          <w:szCs w:val="24"/>
          <w:lang w:bidi="ar-SA"/>
        </w:rPr>
        <w:t>SELECT last_name, job_id</w:t>
      </w:r>
      <w:r>
        <w:rPr>
          <w:rFonts w:ascii="Times New Roman" w:hAnsi="Times New Roman"/>
          <w:sz w:val="24"/>
          <w:szCs w:val="24"/>
          <w:lang w:bidi="ar-SA"/>
        </w:rPr>
        <w:t xml:space="preserve">  </w:t>
      </w:r>
      <w:r w:rsidRPr="00ED598F">
        <w:rPr>
          <w:rFonts w:ascii="Times New Roman" w:hAnsi="Times New Roman"/>
          <w:sz w:val="24"/>
          <w:szCs w:val="24"/>
          <w:lang w:bidi="ar-SA"/>
        </w:rPr>
        <w:t xml:space="preserve"> FROM employees</w:t>
      </w:r>
    </w:p>
    <w:p w:rsidR="00ED598F" w:rsidRDefault="00ED598F" w:rsidP="00ED598F">
      <w:pPr>
        <w:spacing w:after="0" w:line="240" w:lineRule="auto"/>
        <w:rPr>
          <w:rFonts w:ascii="Times New Roman" w:hAnsi="Times New Roman"/>
          <w:sz w:val="24"/>
          <w:szCs w:val="24"/>
          <w:lang w:bidi="ar-SA"/>
        </w:rPr>
      </w:pPr>
      <w:r w:rsidRPr="00ED598F">
        <w:rPr>
          <w:rFonts w:ascii="Times New Roman" w:hAnsi="Times New Roman"/>
          <w:sz w:val="24"/>
          <w:szCs w:val="24"/>
          <w:lang w:bidi="ar-SA"/>
        </w:rPr>
        <w:t>WHERE  job_id =   (SELECT job_id FROM employees</w:t>
      </w:r>
      <w:r>
        <w:rPr>
          <w:rFonts w:ascii="Times New Roman" w:hAnsi="Times New Roman"/>
          <w:sz w:val="24"/>
          <w:szCs w:val="24"/>
          <w:lang w:bidi="ar-SA"/>
        </w:rPr>
        <w:t xml:space="preserve"> </w:t>
      </w:r>
      <w:r w:rsidRPr="00ED598F">
        <w:rPr>
          <w:rFonts w:ascii="Times New Roman" w:hAnsi="Times New Roman"/>
          <w:sz w:val="24"/>
          <w:szCs w:val="24"/>
          <w:lang w:bidi="ar-SA"/>
        </w:rPr>
        <w:t>WHERE  employee_id = 141);</w:t>
      </w:r>
    </w:p>
    <w:p w:rsidR="00ED598F" w:rsidRDefault="00ED598F" w:rsidP="00ED598F">
      <w:pPr>
        <w:spacing w:after="0" w:line="240" w:lineRule="auto"/>
        <w:rPr>
          <w:rFonts w:ascii="Times New Roman" w:hAnsi="Times New Roman"/>
          <w:sz w:val="24"/>
          <w:szCs w:val="24"/>
          <w:lang w:bidi="ar-SA"/>
        </w:rPr>
      </w:pPr>
    </w:p>
    <w:p w:rsidR="008F0E17" w:rsidRDefault="008F0E17" w:rsidP="00ED598F">
      <w:pPr>
        <w:spacing w:after="0" w:line="240" w:lineRule="auto"/>
        <w:rPr>
          <w:rFonts w:ascii="Times New Roman" w:hAnsi="Times New Roman"/>
          <w:sz w:val="24"/>
          <w:szCs w:val="24"/>
          <w:u w:val="single"/>
          <w:lang w:bidi="ar-SA"/>
        </w:rPr>
      </w:pPr>
      <w:r>
        <w:rPr>
          <w:rFonts w:ascii="Times New Roman" w:hAnsi="Times New Roman"/>
          <w:sz w:val="24"/>
          <w:szCs w:val="24"/>
          <w:lang w:bidi="ar-SA"/>
        </w:rPr>
        <w:t xml:space="preserve">                            </w:t>
      </w:r>
      <w:r w:rsidRPr="008F0E17">
        <w:rPr>
          <w:rFonts w:ascii="Times New Roman" w:hAnsi="Times New Roman"/>
          <w:sz w:val="24"/>
          <w:szCs w:val="24"/>
          <w:u w:val="single"/>
          <w:lang w:bidi="ar-SA"/>
        </w:rPr>
        <w:t>Last_Name</w:t>
      </w:r>
      <w:r w:rsidRPr="008F0E17">
        <w:rPr>
          <w:rFonts w:ascii="Times New Roman" w:hAnsi="Times New Roman"/>
          <w:sz w:val="24"/>
          <w:szCs w:val="24"/>
          <w:lang w:bidi="ar-SA"/>
        </w:rPr>
        <w:t xml:space="preserve">                                       </w:t>
      </w:r>
      <w:r w:rsidRPr="008F0E17">
        <w:rPr>
          <w:rFonts w:ascii="Times New Roman" w:hAnsi="Times New Roman"/>
          <w:sz w:val="24"/>
          <w:szCs w:val="24"/>
          <w:u w:val="single"/>
          <w:lang w:bidi="ar-SA"/>
        </w:rPr>
        <w:t>Job_id</w:t>
      </w:r>
    </w:p>
    <w:p w:rsidR="008F0E17" w:rsidRPr="008F0E17" w:rsidRDefault="008F0E17" w:rsidP="00ED598F">
      <w:pPr>
        <w:spacing w:after="0" w:line="240" w:lineRule="auto"/>
        <w:rPr>
          <w:rFonts w:ascii="Times New Roman" w:hAnsi="Times New Roman"/>
          <w:sz w:val="24"/>
          <w:szCs w:val="24"/>
          <w:lang w:bidi="ar-SA"/>
        </w:rPr>
      </w:pPr>
    </w:p>
    <w:p w:rsidR="008F0E17" w:rsidRDefault="008F0E17" w:rsidP="00ED598F">
      <w:pPr>
        <w:spacing w:after="0" w:line="240" w:lineRule="auto"/>
        <w:rPr>
          <w:rFonts w:ascii="Times New Roman" w:hAnsi="Times New Roman"/>
          <w:sz w:val="24"/>
          <w:szCs w:val="24"/>
          <w:lang w:bidi="ar-SA"/>
        </w:rPr>
      </w:pPr>
      <w:r>
        <w:rPr>
          <w:rFonts w:ascii="Times New Roman" w:hAnsi="Times New Roman"/>
          <w:sz w:val="24"/>
          <w:szCs w:val="24"/>
          <w:lang w:bidi="ar-SA"/>
        </w:rPr>
        <w:t xml:space="preserve">                            Shayam                                            Manager</w:t>
      </w:r>
    </w:p>
    <w:p w:rsidR="008F0E17" w:rsidRDefault="008F0E17" w:rsidP="00ED598F">
      <w:pPr>
        <w:spacing w:after="0" w:line="240" w:lineRule="auto"/>
        <w:rPr>
          <w:rFonts w:ascii="Times New Roman" w:hAnsi="Times New Roman"/>
          <w:sz w:val="24"/>
          <w:szCs w:val="24"/>
          <w:lang w:bidi="ar-SA"/>
        </w:rPr>
      </w:pPr>
      <w:r>
        <w:rPr>
          <w:rFonts w:ascii="Times New Roman" w:hAnsi="Times New Roman"/>
          <w:sz w:val="24"/>
          <w:szCs w:val="24"/>
          <w:lang w:bidi="ar-SA"/>
        </w:rPr>
        <w:t xml:space="preserve">                            Mohan                                             Manager</w:t>
      </w:r>
    </w:p>
    <w:p w:rsidR="008F0E17" w:rsidRDefault="008F0E17" w:rsidP="00ED598F">
      <w:pPr>
        <w:spacing w:after="0" w:line="240" w:lineRule="auto"/>
        <w:rPr>
          <w:rFonts w:ascii="Times New Roman" w:hAnsi="Times New Roman"/>
          <w:sz w:val="24"/>
          <w:szCs w:val="24"/>
          <w:lang w:bidi="ar-SA"/>
        </w:rPr>
      </w:pPr>
      <w:r>
        <w:rPr>
          <w:rFonts w:ascii="Times New Roman" w:hAnsi="Times New Roman"/>
          <w:sz w:val="24"/>
          <w:szCs w:val="24"/>
          <w:lang w:bidi="ar-SA"/>
        </w:rPr>
        <w:t xml:space="preserve">                            Rahul                                               Manager</w:t>
      </w:r>
    </w:p>
    <w:p w:rsidR="00ED598F" w:rsidRPr="00ED598F" w:rsidRDefault="008F0E17" w:rsidP="00ED598F">
      <w:pPr>
        <w:spacing w:after="0" w:line="240" w:lineRule="auto"/>
        <w:rPr>
          <w:rFonts w:ascii="Times New Roman" w:hAnsi="Times New Roman"/>
          <w:sz w:val="24"/>
          <w:szCs w:val="24"/>
          <w:lang w:bidi="ar-SA"/>
        </w:rPr>
      </w:pPr>
      <w:r>
        <w:rPr>
          <w:rFonts w:ascii="Times New Roman" w:hAnsi="Times New Roman"/>
          <w:sz w:val="24"/>
          <w:szCs w:val="24"/>
          <w:lang w:bidi="ar-SA"/>
        </w:rPr>
        <w:t xml:space="preserve">                            Prince                                              Manager</w:t>
      </w:r>
    </w:p>
    <w:p w:rsidR="00DC132D" w:rsidRDefault="00DC132D">
      <w:pPr>
        <w:rPr>
          <w:rFonts w:ascii="Times New Roman" w:hAnsi="Times New Roman"/>
          <w:sz w:val="24"/>
          <w:szCs w:val="24"/>
          <w:lang w:bidi="ar-SA"/>
        </w:rPr>
      </w:pPr>
      <w:r>
        <w:rPr>
          <w:rFonts w:ascii="Times New Roman" w:hAnsi="Times New Roman"/>
          <w:sz w:val="24"/>
          <w:szCs w:val="24"/>
          <w:lang w:bidi="ar-SA"/>
        </w:rPr>
        <w:br w:type="page"/>
      </w:r>
    </w:p>
    <w:p w:rsidR="00DC132D" w:rsidRDefault="00DC132D" w:rsidP="00DC132D">
      <w:pPr>
        <w:spacing w:after="0" w:line="240" w:lineRule="auto"/>
        <w:jc w:val="center"/>
        <w:rPr>
          <w:rFonts w:ascii="Times New Roman" w:hAnsi="Times New Roman"/>
          <w:sz w:val="24"/>
          <w:szCs w:val="24"/>
          <w:lang w:bidi="ar-SA"/>
        </w:rPr>
      </w:pPr>
      <w:r>
        <w:rPr>
          <w:rFonts w:ascii="Times New Roman" w:hAnsi="Times New Roman"/>
          <w:sz w:val="24"/>
          <w:szCs w:val="24"/>
          <w:lang w:bidi="ar-SA"/>
        </w:rPr>
        <w:lastRenderedPageBreak/>
        <w:t>VIEWS</w:t>
      </w:r>
    </w:p>
    <w:p w:rsidR="00A96589" w:rsidRDefault="00A96589" w:rsidP="00A96589">
      <w:pPr>
        <w:pStyle w:val="NormalWeb"/>
        <w:shd w:val="clear" w:color="auto" w:fill="FFFFFF"/>
        <w:spacing w:line="259" w:lineRule="atLeast"/>
        <w:rPr>
          <w:color w:val="000000"/>
        </w:rPr>
      </w:pPr>
      <w:r w:rsidRPr="00A96589">
        <w:rPr>
          <w:color w:val="000000"/>
        </w:rPr>
        <w:t>A view is a virtual table based on the result-set of an SQL statement.</w:t>
      </w:r>
    </w:p>
    <w:p w:rsidR="00A96589" w:rsidRPr="00A96589" w:rsidRDefault="00A96589" w:rsidP="00A96589">
      <w:pPr>
        <w:pStyle w:val="NormalWeb"/>
        <w:shd w:val="clear" w:color="auto" w:fill="FFFFFF"/>
        <w:spacing w:line="259" w:lineRule="atLeast"/>
        <w:rPr>
          <w:color w:val="000000"/>
        </w:rPr>
      </w:pPr>
      <w:r w:rsidRPr="00A96589">
        <w:rPr>
          <w:color w:val="000000"/>
        </w:rPr>
        <w:t>A view contains rows and columns, just like a real table. The fields in a view are fields from one or more real tables in the database.</w:t>
      </w:r>
    </w:p>
    <w:p w:rsidR="00A96589" w:rsidRDefault="00A96589" w:rsidP="00A96589">
      <w:pPr>
        <w:pStyle w:val="NormalWeb"/>
        <w:shd w:val="clear" w:color="auto" w:fill="FFFFFF"/>
        <w:spacing w:line="259" w:lineRule="atLeast"/>
        <w:rPr>
          <w:color w:val="000000"/>
        </w:rPr>
      </w:pPr>
      <w:r w:rsidRPr="00A96589">
        <w:rPr>
          <w:color w:val="000000"/>
        </w:rPr>
        <w:t>You can add SQL functions, WHERE, and JOIN statements to a view and present the data as if the data were coming from one single table.</w:t>
      </w:r>
    </w:p>
    <w:p w:rsidR="00395975" w:rsidRPr="00395975" w:rsidRDefault="00395975" w:rsidP="00395975">
      <w:pPr>
        <w:pStyle w:val="NormalWeb"/>
        <w:spacing w:line="259" w:lineRule="atLeast"/>
        <w:rPr>
          <w:color w:val="000000"/>
        </w:rPr>
      </w:pPr>
      <w:r w:rsidRPr="00395975">
        <w:rPr>
          <w:color w:val="000000"/>
        </w:rPr>
        <w:t>VIEW Syntax</w:t>
      </w:r>
    </w:p>
    <w:p w:rsidR="00395975" w:rsidRDefault="00395975" w:rsidP="00A96589">
      <w:pPr>
        <w:pStyle w:val="NormalWeb"/>
        <w:shd w:val="clear" w:color="auto" w:fill="FFFFFF"/>
        <w:spacing w:line="259" w:lineRule="atLeast"/>
        <w:rPr>
          <w:color w:val="000000"/>
        </w:rPr>
      </w:pPr>
      <w:r w:rsidRPr="00395975">
        <w:rPr>
          <w:color w:val="000000"/>
        </w:rPr>
        <w:t>CREATE VIEW view_name AS</w:t>
      </w:r>
      <w:r w:rsidRPr="00395975">
        <w:rPr>
          <w:color w:val="000000"/>
        </w:rPr>
        <w:br/>
        <w:t>SELECT column_name(s)</w:t>
      </w:r>
      <w:r w:rsidRPr="00395975">
        <w:rPr>
          <w:color w:val="000000"/>
        </w:rPr>
        <w:br/>
        <w:t>FROM table_name</w:t>
      </w:r>
      <w:r w:rsidRPr="00395975">
        <w:rPr>
          <w:color w:val="000000"/>
        </w:rPr>
        <w:br/>
      </w:r>
    </w:p>
    <w:p w:rsidR="00395975" w:rsidRDefault="00395975" w:rsidP="00A96589">
      <w:pPr>
        <w:pStyle w:val="NormalWeb"/>
        <w:shd w:val="clear" w:color="auto" w:fill="FFFFFF"/>
        <w:spacing w:line="259" w:lineRule="atLeast"/>
        <w:rPr>
          <w:color w:val="000000"/>
        </w:rPr>
      </w:pPr>
      <w:r>
        <w:rPr>
          <w:color w:val="000000"/>
        </w:rPr>
        <w:t>Example</w:t>
      </w:r>
    </w:p>
    <w:p w:rsidR="00395975" w:rsidRDefault="00395975" w:rsidP="00A96589">
      <w:pPr>
        <w:pStyle w:val="NormalWeb"/>
        <w:shd w:val="clear" w:color="auto" w:fill="FFFFFF"/>
        <w:spacing w:line="259" w:lineRule="atLeast"/>
        <w:rPr>
          <w:color w:val="000000"/>
        </w:rPr>
      </w:pPr>
      <w:r>
        <w:rPr>
          <w:noProof/>
          <w:color w:val="000000"/>
        </w:rPr>
        <w:drawing>
          <wp:inline distT="0" distB="0" distL="0" distR="0">
            <wp:extent cx="5943600" cy="3268345"/>
            <wp:effectExtent l="19050" t="0" r="0" b="0"/>
            <wp:docPr id="1" name="Picture 0" descr="p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 1.jpg"/>
                    <pic:cNvPicPr/>
                  </pic:nvPicPr>
                  <pic:blipFill>
                    <a:blip r:embed="rId26"/>
                    <a:stretch>
                      <a:fillRect/>
                    </a:stretch>
                  </pic:blipFill>
                  <pic:spPr>
                    <a:xfrm>
                      <a:off x="0" y="0"/>
                      <a:ext cx="5943600" cy="3268345"/>
                    </a:xfrm>
                    <a:prstGeom prst="rect">
                      <a:avLst/>
                    </a:prstGeom>
                  </pic:spPr>
                </pic:pic>
              </a:graphicData>
            </a:graphic>
          </wp:inline>
        </w:drawing>
      </w:r>
    </w:p>
    <w:p w:rsidR="00395975" w:rsidRPr="00A96589" w:rsidRDefault="00395975" w:rsidP="00A96589">
      <w:pPr>
        <w:pStyle w:val="NormalWeb"/>
        <w:shd w:val="clear" w:color="auto" w:fill="FFFFFF"/>
        <w:spacing w:line="259" w:lineRule="atLeast"/>
        <w:rPr>
          <w:color w:val="000000"/>
        </w:rPr>
      </w:pPr>
    </w:p>
    <w:p w:rsidR="00A96589" w:rsidRDefault="00A96589" w:rsidP="00A96589">
      <w:pPr>
        <w:spacing w:after="0" w:line="240" w:lineRule="auto"/>
        <w:rPr>
          <w:rFonts w:ascii="Times New Roman" w:hAnsi="Times New Roman"/>
          <w:sz w:val="24"/>
          <w:szCs w:val="24"/>
          <w:lang w:bidi="ar-SA"/>
        </w:rPr>
      </w:pPr>
    </w:p>
    <w:p w:rsidR="00395475" w:rsidRDefault="00395475" w:rsidP="00395475">
      <w:pPr>
        <w:rPr>
          <w:rFonts w:ascii="Times New Roman" w:hAnsi="Times New Roman"/>
          <w:sz w:val="24"/>
          <w:szCs w:val="24"/>
          <w:lang w:bidi="ar-SA"/>
        </w:rPr>
      </w:pPr>
    </w:p>
    <w:p w:rsidR="00395475" w:rsidRDefault="00395475" w:rsidP="00395475">
      <w:pPr>
        <w:rPr>
          <w:rFonts w:ascii="Times New Roman" w:hAnsi="Times New Roman"/>
          <w:sz w:val="24"/>
          <w:szCs w:val="24"/>
          <w:lang w:bidi="ar-SA"/>
        </w:rPr>
      </w:pPr>
    </w:p>
    <w:p w:rsidR="00F5722D" w:rsidRDefault="00ED598F" w:rsidP="00395475">
      <w:pPr>
        <w:rPr>
          <w:rFonts w:ascii="Times New Roman" w:hAnsi="Times New Roman"/>
          <w:sz w:val="24"/>
          <w:szCs w:val="24"/>
          <w:lang w:bidi="ar-SA"/>
        </w:rPr>
      </w:pPr>
      <w:r>
        <w:rPr>
          <w:rFonts w:ascii="Times New Roman" w:hAnsi="Times New Roman"/>
          <w:noProof/>
          <w:sz w:val="24"/>
          <w:szCs w:val="24"/>
          <w:lang w:bidi="ar-SA"/>
        </w:rPr>
        <w:drawing>
          <wp:anchor distT="0" distB="0" distL="114300" distR="114300" simplePos="0" relativeHeight="251660288" behindDoc="1" locked="0" layoutInCell="0" allowOverlap="1">
            <wp:simplePos x="0" y="0"/>
            <wp:positionH relativeFrom="column">
              <wp:posOffset>969010</wp:posOffset>
            </wp:positionH>
            <wp:positionV relativeFrom="paragraph">
              <wp:posOffset>7198360</wp:posOffset>
            </wp:positionV>
            <wp:extent cx="2940050" cy="57785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srcRect/>
                    <a:stretch>
                      <a:fillRect/>
                    </a:stretch>
                  </pic:blipFill>
                  <pic:spPr bwMode="auto">
                    <a:xfrm>
                      <a:off x="0" y="0"/>
                      <a:ext cx="2940050" cy="577850"/>
                    </a:xfrm>
                    <a:prstGeom prst="rect">
                      <a:avLst/>
                    </a:prstGeom>
                    <a:noFill/>
                  </pic:spPr>
                </pic:pic>
              </a:graphicData>
            </a:graphic>
          </wp:anchor>
        </w:drawing>
      </w:r>
      <w:r>
        <w:rPr>
          <w:rFonts w:ascii="Times New Roman" w:hAnsi="Times New Roman"/>
          <w:noProof/>
          <w:sz w:val="24"/>
          <w:szCs w:val="24"/>
          <w:lang w:bidi="ar-SA"/>
        </w:rPr>
        <w:drawing>
          <wp:anchor distT="0" distB="0" distL="114300" distR="114300" simplePos="0" relativeHeight="251659264" behindDoc="1" locked="0" layoutInCell="0" allowOverlap="1">
            <wp:simplePos x="0" y="0"/>
            <wp:positionH relativeFrom="column">
              <wp:posOffset>969010</wp:posOffset>
            </wp:positionH>
            <wp:positionV relativeFrom="paragraph">
              <wp:posOffset>7198360</wp:posOffset>
            </wp:positionV>
            <wp:extent cx="2940050" cy="57785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a:stretch>
                      <a:fillRect/>
                    </a:stretch>
                  </pic:blipFill>
                  <pic:spPr bwMode="auto">
                    <a:xfrm>
                      <a:off x="0" y="0"/>
                      <a:ext cx="2940050" cy="577850"/>
                    </a:xfrm>
                    <a:prstGeom prst="rect">
                      <a:avLst/>
                    </a:prstGeom>
                    <a:noFill/>
                  </pic:spPr>
                </pic:pic>
              </a:graphicData>
            </a:graphic>
          </wp:anchor>
        </w:drawing>
      </w:r>
    </w:p>
    <w:p w:rsidR="00225D0E" w:rsidRDefault="00172686" w:rsidP="00056C3B">
      <w:pPr>
        <w:jc w:val="center"/>
        <w:rPr>
          <w:rFonts w:ascii="Times New Roman" w:hAnsi="Times New Roman"/>
          <w:b/>
          <w:bCs/>
          <w:caps/>
          <w:sz w:val="24"/>
          <w:szCs w:val="24"/>
        </w:rPr>
      </w:pPr>
      <w:r>
        <w:rPr>
          <w:rFonts w:ascii="Times New Roman" w:hAnsi="Times New Roman"/>
          <w:b/>
          <w:bCs/>
          <w:caps/>
          <w:sz w:val="24"/>
          <w:szCs w:val="24"/>
        </w:rPr>
        <w:lastRenderedPageBreak/>
        <w:t xml:space="preserve">Experiment NUmber- </w:t>
      </w:r>
      <w:r w:rsidR="00DF6C21">
        <w:rPr>
          <w:rFonts w:ascii="Times New Roman" w:hAnsi="Times New Roman"/>
          <w:b/>
          <w:bCs/>
          <w:caps/>
          <w:sz w:val="24"/>
          <w:szCs w:val="24"/>
        </w:rPr>
        <w:t>10</w:t>
      </w:r>
      <w:r w:rsidR="00056C3B">
        <w:rPr>
          <w:rFonts w:ascii="Times New Roman" w:hAnsi="Times New Roman"/>
          <w:b/>
          <w:bCs/>
          <w:caps/>
          <w:sz w:val="24"/>
          <w:szCs w:val="24"/>
        </w:rPr>
        <w:t xml:space="preserve"> </w:t>
      </w:r>
    </w:p>
    <w:p w:rsidR="00172686" w:rsidRDefault="00172686" w:rsidP="00056C3B">
      <w:pPr>
        <w:jc w:val="center"/>
        <w:rPr>
          <w:rFonts w:ascii="Times New Roman" w:hAnsi="Times New Roman"/>
          <w:bCs/>
          <w:caps/>
          <w:sz w:val="24"/>
          <w:szCs w:val="24"/>
        </w:rPr>
      </w:pPr>
      <w:r>
        <w:rPr>
          <w:rFonts w:ascii="Times New Roman" w:hAnsi="Times New Roman"/>
          <w:b/>
          <w:bCs/>
          <w:caps/>
          <w:sz w:val="24"/>
          <w:szCs w:val="24"/>
        </w:rPr>
        <w:t xml:space="preserve"> </w:t>
      </w:r>
      <w:r w:rsidRPr="00846BE1">
        <w:rPr>
          <w:rFonts w:ascii="Times New Roman" w:hAnsi="Times New Roman"/>
          <w:bCs/>
          <w:caps/>
          <w:sz w:val="24"/>
          <w:szCs w:val="24"/>
        </w:rPr>
        <w:t>PL/SQL</w:t>
      </w:r>
      <w:r>
        <w:rPr>
          <w:rFonts w:ascii="Times New Roman" w:hAnsi="Times New Roman"/>
          <w:b/>
          <w:bCs/>
          <w:caps/>
          <w:sz w:val="24"/>
          <w:szCs w:val="24"/>
        </w:rPr>
        <w:t xml:space="preserve"> </w:t>
      </w:r>
      <w:r w:rsidRPr="0070517A">
        <w:rPr>
          <w:rFonts w:ascii="Times New Roman" w:hAnsi="Times New Roman"/>
          <w:bCs/>
          <w:caps/>
          <w:sz w:val="24"/>
          <w:szCs w:val="24"/>
        </w:rPr>
        <w:t>INTRODUCTION</w:t>
      </w:r>
    </w:p>
    <w:p w:rsidR="00724EF9" w:rsidRDefault="00724EF9" w:rsidP="00724EF9">
      <w:pPr>
        <w:pStyle w:val="NormalWeb"/>
        <w:numPr>
          <w:ilvl w:val="0"/>
          <w:numId w:val="11"/>
        </w:numPr>
        <w:spacing w:before="0" w:beforeAutospacing="0" w:after="0" w:afterAutospacing="0"/>
      </w:pPr>
      <w:r>
        <w:rPr>
          <w:rStyle w:val="Strong"/>
        </w:rPr>
        <w:t>PL/SQL</w:t>
      </w:r>
      <w:r>
        <w:t xml:space="preserve"> stands for </w:t>
      </w:r>
      <w:r>
        <w:rPr>
          <w:rStyle w:val="Strong"/>
        </w:rPr>
        <w:t>Procedural Language</w:t>
      </w:r>
      <w:r>
        <w:t xml:space="preserve"> extension of SQL.</w:t>
      </w:r>
    </w:p>
    <w:p w:rsidR="00724EF9" w:rsidRDefault="00724EF9" w:rsidP="00724EF9">
      <w:pPr>
        <w:pStyle w:val="NormalWeb"/>
        <w:numPr>
          <w:ilvl w:val="0"/>
          <w:numId w:val="11"/>
        </w:numPr>
        <w:spacing w:before="0" w:beforeAutospacing="0" w:after="0" w:afterAutospacing="0"/>
      </w:pPr>
      <w:r>
        <w:t>PL/SQL is a combination of SQL along with the procedural features of programming languages.</w:t>
      </w:r>
    </w:p>
    <w:p w:rsidR="00724EF9" w:rsidRDefault="00724EF9" w:rsidP="00724EF9">
      <w:pPr>
        <w:pStyle w:val="NormalWeb"/>
        <w:numPr>
          <w:ilvl w:val="0"/>
          <w:numId w:val="11"/>
        </w:numPr>
        <w:spacing w:before="0" w:beforeAutospacing="0" w:after="0" w:afterAutospacing="0"/>
      </w:pPr>
      <w:r>
        <w:t>It was developed by Oracle Corporation in the early 90’s to enhance the capabilities of SQL.</w:t>
      </w:r>
    </w:p>
    <w:p w:rsidR="00916631" w:rsidRPr="00DE4E09" w:rsidRDefault="00916631" w:rsidP="00916631">
      <w:pPr>
        <w:pStyle w:val="ListParagraph"/>
        <w:numPr>
          <w:ilvl w:val="0"/>
          <w:numId w:val="11"/>
        </w:numPr>
        <w:rPr>
          <w:rFonts w:ascii="Times New Roman" w:hAnsi="Times New Roman"/>
          <w:sz w:val="24"/>
          <w:szCs w:val="24"/>
        </w:rPr>
      </w:pPr>
      <w:r w:rsidRPr="00DE4E09">
        <w:rPr>
          <w:rFonts w:ascii="Times New Roman" w:hAnsi="Times New Roman"/>
          <w:sz w:val="24"/>
          <w:szCs w:val="24"/>
        </w:rPr>
        <w:t>Oracle uses a PL/SQL engine to processes the PL/SQL statements. A PL/SQL code can be stored</w:t>
      </w:r>
    </w:p>
    <w:p w:rsidR="00724EF9" w:rsidRPr="00DE4E09" w:rsidRDefault="00916631" w:rsidP="00916631">
      <w:pPr>
        <w:pStyle w:val="ListParagraph"/>
        <w:rPr>
          <w:rFonts w:ascii="Times New Roman" w:hAnsi="Times New Roman"/>
          <w:sz w:val="24"/>
          <w:szCs w:val="24"/>
        </w:rPr>
      </w:pPr>
      <w:r w:rsidRPr="00DE4E09">
        <w:rPr>
          <w:rFonts w:ascii="Times New Roman" w:hAnsi="Times New Roman"/>
          <w:sz w:val="24"/>
          <w:szCs w:val="24"/>
        </w:rPr>
        <w:t>in the client system (client-side) or in the database (server-side).</w:t>
      </w:r>
    </w:p>
    <w:p w:rsidR="000E4D4F" w:rsidRDefault="000E4D4F" w:rsidP="00916631">
      <w:pPr>
        <w:pStyle w:val="ListParagraph"/>
      </w:pPr>
    </w:p>
    <w:p w:rsidR="000E4D4F" w:rsidRDefault="000E4D4F" w:rsidP="000E4D4F">
      <w:pPr>
        <w:pStyle w:val="Heading2"/>
        <w:rPr>
          <w:sz w:val="24"/>
          <w:szCs w:val="24"/>
        </w:rPr>
      </w:pPr>
      <w:r w:rsidRPr="000E4D4F">
        <w:rPr>
          <w:sz w:val="24"/>
          <w:szCs w:val="24"/>
        </w:rPr>
        <w:t>A Simple PL/SQL Block:</w:t>
      </w:r>
    </w:p>
    <w:p w:rsidR="000E4D4F" w:rsidRPr="000E4D4F" w:rsidRDefault="000E4D4F" w:rsidP="000E4D4F">
      <w:pPr>
        <w:pStyle w:val="NormalWeb"/>
      </w:pPr>
      <w:r w:rsidRPr="000E4D4F">
        <w:t>Each PL/SQL program consists of SQL and PL/SQL statements which from a PL/SQL block.</w:t>
      </w:r>
    </w:p>
    <w:p w:rsidR="000E4D4F" w:rsidRPr="004D4CD5" w:rsidRDefault="000E4D4F" w:rsidP="000E4D4F">
      <w:pPr>
        <w:pStyle w:val="Heading3"/>
        <w:rPr>
          <w:rFonts w:ascii="Times New Roman" w:hAnsi="Times New Roman" w:cs="Times New Roman"/>
          <w:color w:val="000000" w:themeColor="text1"/>
          <w:sz w:val="24"/>
          <w:szCs w:val="24"/>
        </w:rPr>
      </w:pPr>
      <w:r w:rsidRPr="004D4CD5">
        <w:rPr>
          <w:rFonts w:ascii="Times New Roman" w:hAnsi="Times New Roman" w:cs="Times New Roman"/>
          <w:color w:val="000000" w:themeColor="text1"/>
          <w:sz w:val="24"/>
          <w:szCs w:val="24"/>
        </w:rPr>
        <w:t xml:space="preserve">PL/SQL Block consists of three sections: </w:t>
      </w:r>
    </w:p>
    <w:p w:rsidR="000E4D4F" w:rsidRPr="000E4D4F" w:rsidRDefault="000E4D4F" w:rsidP="000E4D4F">
      <w:pPr>
        <w:numPr>
          <w:ilvl w:val="0"/>
          <w:numId w:val="12"/>
        </w:numPr>
        <w:spacing w:before="100" w:beforeAutospacing="1" w:after="100" w:afterAutospacing="1" w:line="240" w:lineRule="auto"/>
        <w:rPr>
          <w:rFonts w:ascii="Times New Roman" w:hAnsi="Times New Roman"/>
          <w:sz w:val="24"/>
          <w:szCs w:val="24"/>
        </w:rPr>
      </w:pPr>
      <w:r w:rsidRPr="000E4D4F">
        <w:rPr>
          <w:rFonts w:ascii="Times New Roman" w:hAnsi="Times New Roman"/>
          <w:sz w:val="24"/>
          <w:szCs w:val="24"/>
        </w:rPr>
        <w:t>The Declaration section (optional).</w:t>
      </w:r>
    </w:p>
    <w:p w:rsidR="000E4D4F" w:rsidRPr="000E4D4F" w:rsidRDefault="000E4D4F" w:rsidP="000E4D4F">
      <w:pPr>
        <w:numPr>
          <w:ilvl w:val="0"/>
          <w:numId w:val="12"/>
        </w:numPr>
        <w:spacing w:before="100" w:beforeAutospacing="1" w:after="100" w:afterAutospacing="1" w:line="240" w:lineRule="auto"/>
        <w:rPr>
          <w:rFonts w:ascii="Times New Roman" w:hAnsi="Times New Roman"/>
          <w:sz w:val="24"/>
          <w:szCs w:val="24"/>
        </w:rPr>
      </w:pPr>
      <w:r w:rsidRPr="000E4D4F">
        <w:rPr>
          <w:rFonts w:ascii="Times New Roman" w:hAnsi="Times New Roman"/>
          <w:sz w:val="24"/>
          <w:szCs w:val="24"/>
        </w:rPr>
        <w:t>The Execution section (mandatory).</w:t>
      </w:r>
    </w:p>
    <w:p w:rsidR="000E4D4F" w:rsidRPr="000E4D4F" w:rsidRDefault="000E4D4F" w:rsidP="000E4D4F">
      <w:pPr>
        <w:numPr>
          <w:ilvl w:val="0"/>
          <w:numId w:val="12"/>
        </w:numPr>
        <w:spacing w:before="100" w:beforeAutospacing="1" w:after="100" w:afterAutospacing="1" w:line="240" w:lineRule="auto"/>
        <w:rPr>
          <w:rFonts w:ascii="Times New Roman" w:hAnsi="Times New Roman"/>
          <w:sz w:val="24"/>
          <w:szCs w:val="24"/>
        </w:rPr>
      </w:pPr>
      <w:r w:rsidRPr="000E4D4F">
        <w:rPr>
          <w:rFonts w:ascii="Times New Roman" w:hAnsi="Times New Roman"/>
          <w:sz w:val="24"/>
          <w:szCs w:val="24"/>
        </w:rPr>
        <w:t>The Exception (or Error) Handling section (optional).</w:t>
      </w:r>
    </w:p>
    <w:p w:rsidR="000E4D4F" w:rsidRPr="004D4CD5" w:rsidRDefault="000E4D4F" w:rsidP="000E4D4F">
      <w:pPr>
        <w:pStyle w:val="Heading3"/>
        <w:rPr>
          <w:rFonts w:ascii="Times New Roman" w:hAnsi="Times New Roman" w:cs="Times New Roman"/>
          <w:color w:val="000000" w:themeColor="text1"/>
          <w:sz w:val="24"/>
          <w:szCs w:val="24"/>
        </w:rPr>
      </w:pPr>
      <w:r w:rsidRPr="004D4CD5">
        <w:rPr>
          <w:rFonts w:ascii="Times New Roman" w:hAnsi="Times New Roman" w:cs="Times New Roman"/>
          <w:color w:val="000000" w:themeColor="text1"/>
          <w:sz w:val="24"/>
          <w:szCs w:val="24"/>
        </w:rPr>
        <w:t>Declaration Section:</w:t>
      </w:r>
    </w:p>
    <w:p w:rsidR="000E4D4F" w:rsidRPr="000E4D4F" w:rsidRDefault="000E4D4F" w:rsidP="000E4D4F">
      <w:pPr>
        <w:spacing w:after="240"/>
        <w:rPr>
          <w:rFonts w:ascii="Times New Roman" w:hAnsi="Times New Roman"/>
          <w:sz w:val="24"/>
          <w:szCs w:val="24"/>
        </w:rPr>
      </w:pPr>
      <w:r w:rsidRPr="000E4D4F">
        <w:rPr>
          <w:rFonts w:ascii="Times New Roman" w:hAnsi="Times New Roman"/>
          <w:sz w:val="24"/>
          <w:szCs w:val="24"/>
        </w:rPr>
        <w:br/>
        <w:t xml:space="preserve">The Declaration section of a PL/SQL Block starts with the reserved keyword DECLARE. This section is optional and is used to declare any placeholders like variables, constants, records and cursors, which are used to manipulate data in the execution section. Placeholders may be any of Variables, Constants and Records, which stores data temporarily. Cursors are also declared in this section. </w:t>
      </w:r>
    </w:p>
    <w:p w:rsidR="000E4D4F" w:rsidRPr="004D4CD5" w:rsidRDefault="000E4D4F" w:rsidP="000E4D4F">
      <w:pPr>
        <w:pStyle w:val="Heading3"/>
        <w:rPr>
          <w:rFonts w:ascii="Times New Roman" w:hAnsi="Times New Roman" w:cs="Times New Roman"/>
          <w:color w:val="000000" w:themeColor="text1"/>
          <w:sz w:val="24"/>
          <w:szCs w:val="24"/>
        </w:rPr>
      </w:pPr>
      <w:r w:rsidRPr="004D4CD5">
        <w:rPr>
          <w:rFonts w:ascii="Times New Roman" w:hAnsi="Times New Roman" w:cs="Times New Roman"/>
          <w:color w:val="000000" w:themeColor="text1"/>
          <w:sz w:val="24"/>
          <w:szCs w:val="24"/>
        </w:rPr>
        <w:t>Execution Section:</w:t>
      </w:r>
    </w:p>
    <w:p w:rsidR="000E4D4F" w:rsidRDefault="000E4D4F" w:rsidP="000E4D4F">
      <w:pPr>
        <w:spacing w:after="240"/>
        <w:rPr>
          <w:rFonts w:ascii="Times New Roman" w:hAnsi="Times New Roman"/>
          <w:sz w:val="24"/>
          <w:szCs w:val="24"/>
        </w:rPr>
      </w:pPr>
      <w:r w:rsidRPr="000E4D4F">
        <w:rPr>
          <w:rFonts w:ascii="Times New Roman" w:hAnsi="Times New Roman"/>
          <w:sz w:val="24"/>
          <w:szCs w:val="24"/>
        </w:rPr>
        <w:br/>
        <w:t xml:space="preserve">The Execution section of a PL/SQL Block starts with the reserved keyword BEGIN and ends with END. This is a mandatory section and is the section where the program logic is written to perform any task. The programmatic constructs like loops, conditional statement and SQL statements form the part of execution section. </w:t>
      </w:r>
    </w:p>
    <w:p w:rsidR="004D4CD5" w:rsidRPr="000E4D4F" w:rsidRDefault="004D4CD5" w:rsidP="000E4D4F">
      <w:pPr>
        <w:spacing w:after="240"/>
        <w:rPr>
          <w:rFonts w:ascii="Times New Roman" w:hAnsi="Times New Roman"/>
          <w:sz w:val="24"/>
          <w:szCs w:val="24"/>
        </w:rPr>
      </w:pPr>
    </w:p>
    <w:p w:rsidR="000E4D4F" w:rsidRPr="004D4CD5" w:rsidRDefault="000E4D4F" w:rsidP="000E4D4F">
      <w:pPr>
        <w:pStyle w:val="Heading3"/>
        <w:rPr>
          <w:rFonts w:ascii="Times New Roman" w:hAnsi="Times New Roman" w:cs="Times New Roman"/>
          <w:color w:val="000000" w:themeColor="text1"/>
          <w:sz w:val="24"/>
          <w:szCs w:val="24"/>
        </w:rPr>
      </w:pPr>
      <w:r w:rsidRPr="004D4CD5">
        <w:rPr>
          <w:rFonts w:ascii="Times New Roman" w:hAnsi="Times New Roman" w:cs="Times New Roman"/>
          <w:color w:val="000000" w:themeColor="text1"/>
          <w:sz w:val="24"/>
          <w:szCs w:val="24"/>
        </w:rPr>
        <w:lastRenderedPageBreak/>
        <w:t>Exception Section:</w:t>
      </w:r>
    </w:p>
    <w:p w:rsidR="000E4D4F" w:rsidRPr="000E4D4F" w:rsidRDefault="000E4D4F" w:rsidP="000E4D4F">
      <w:pPr>
        <w:spacing w:after="240"/>
        <w:rPr>
          <w:rFonts w:ascii="Times New Roman" w:hAnsi="Times New Roman"/>
          <w:sz w:val="24"/>
          <w:szCs w:val="24"/>
        </w:rPr>
      </w:pPr>
      <w:r w:rsidRPr="000E4D4F">
        <w:rPr>
          <w:rFonts w:ascii="Times New Roman" w:hAnsi="Times New Roman"/>
          <w:sz w:val="24"/>
          <w:szCs w:val="24"/>
        </w:rPr>
        <w:br/>
        <w:t xml:space="preserve">The Exception section of a PL/SQL Block starts with the reserved keyword EXCEPTION. This section is optional. Any errors in the program can be handled in this section, so that the PL/SQL Blocks terminates gracefully. If the PL/SQL Block contains exceptions that cannot be handled, the Block terminates abruptly with errors. </w:t>
      </w:r>
      <w:r w:rsidRPr="000E4D4F">
        <w:rPr>
          <w:rFonts w:ascii="Times New Roman" w:hAnsi="Times New Roman"/>
          <w:sz w:val="24"/>
          <w:szCs w:val="24"/>
        </w:rPr>
        <w:br/>
      </w:r>
      <w:r w:rsidRPr="000E4D4F">
        <w:rPr>
          <w:rFonts w:ascii="Times New Roman" w:hAnsi="Times New Roman"/>
          <w:sz w:val="24"/>
          <w:szCs w:val="24"/>
        </w:rPr>
        <w:br/>
        <w:t xml:space="preserve">Every statement in the above three sections must end with a semicolon </w:t>
      </w:r>
      <w:r w:rsidRPr="000E4D4F">
        <w:rPr>
          <w:rStyle w:val="Strong"/>
          <w:rFonts w:ascii="Times New Roman" w:hAnsi="Times New Roman"/>
          <w:sz w:val="24"/>
          <w:szCs w:val="24"/>
        </w:rPr>
        <w:t>;</w:t>
      </w:r>
      <w:r w:rsidRPr="000E4D4F">
        <w:rPr>
          <w:rFonts w:ascii="Times New Roman" w:hAnsi="Times New Roman"/>
          <w:sz w:val="24"/>
          <w:szCs w:val="24"/>
        </w:rPr>
        <w:t xml:space="preserve"> . PL/SQL blocks can be nested within other PL/SQL blocks. Comments can be used to document code. </w:t>
      </w:r>
    </w:p>
    <w:p w:rsidR="000E4D4F" w:rsidRPr="004D4CD5" w:rsidRDefault="000E4D4F" w:rsidP="000E4D4F">
      <w:pPr>
        <w:pStyle w:val="Heading3"/>
        <w:rPr>
          <w:rFonts w:ascii="Times New Roman" w:hAnsi="Times New Roman" w:cs="Times New Roman"/>
          <w:color w:val="000000" w:themeColor="text1"/>
          <w:sz w:val="24"/>
          <w:szCs w:val="24"/>
        </w:rPr>
      </w:pPr>
      <w:r w:rsidRPr="004D4CD5">
        <w:rPr>
          <w:rFonts w:ascii="Times New Roman" w:hAnsi="Times New Roman" w:cs="Times New Roman"/>
          <w:color w:val="000000" w:themeColor="text1"/>
          <w:sz w:val="24"/>
          <w:szCs w:val="24"/>
        </w:rPr>
        <w:t>How a Sample PL/SQL Block Looks</w:t>
      </w:r>
    </w:p>
    <w:tbl>
      <w:tblPr>
        <w:tblW w:w="3000" w:type="dxa"/>
        <w:tblCellSpacing w:w="15" w:type="dxa"/>
        <w:tblBorders>
          <w:top w:val="outset" w:sz="6" w:space="0" w:color="auto"/>
          <w:left w:val="outset" w:sz="6" w:space="0" w:color="auto"/>
          <w:bottom w:val="outset" w:sz="6" w:space="0" w:color="auto"/>
          <w:right w:val="outset" w:sz="6" w:space="0" w:color="auto"/>
        </w:tblBorders>
        <w:shd w:val="clear" w:color="auto" w:fill="D7FDFF"/>
        <w:tblCellMar>
          <w:top w:w="15" w:type="dxa"/>
          <w:left w:w="15" w:type="dxa"/>
          <w:bottom w:w="15" w:type="dxa"/>
          <w:right w:w="15" w:type="dxa"/>
        </w:tblCellMar>
        <w:tblLook w:val="04A0"/>
      </w:tblPr>
      <w:tblGrid>
        <w:gridCol w:w="3000"/>
      </w:tblGrid>
      <w:tr w:rsidR="000E4D4F" w:rsidRPr="004D4CD5" w:rsidTr="004D4CD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0E4D4F" w:rsidRPr="004D4CD5" w:rsidRDefault="000E4D4F">
            <w:pPr>
              <w:divId w:val="1937975681"/>
              <w:rPr>
                <w:rFonts w:ascii="Times New Roman" w:hAnsi="Times New Roman"/>
                <w:color w:val="000000" w:themeColor="text1"/>
                <w:sz w:val="24"/>
                <w:szCs w:val="24"/>
              </w:rPr>
            </w:pPr>
            <w:r w:rsidRPr="004D4CD5">
              <w:rPr>
                <w:rStyle w:val="style1"/>
                <w:rFonts w:ascii="Times New Roman" w:hAnsi="Times New Roman"/>
                <w:color w:val="000000" w:themeColor="text1"/>
                <w:sz w:val="24"/>
                <w:szCs w:val="24"/>
              </w:rPr>
              <w:t xml:space="preserve">DECLARE </w:t>
            </w:r>
            <w:r w:rsidRPr="004D4CD5">
              <w:rPr>
                <w:rFonts w:ascii="Times New Roman" w:hAnsi="Times New Roman"/>
                <w:color w:val="000000" w:themeColor="text1"/>
                <w:sz w:val="24"/>
                <w:szCs w:val="24"/>
              </w:rPr>
              <w:br/>
            </w:r>
            <w:r w:rsidRPr="004D4CD5">
              <w:rPr>
                <w:rStyle w:val="style1"/>
                <w:rFonts w:ascii="Times New Roman" w:hAnsi="Times New Roman"/>
                <w:color w:val="000000" w:themeColor="text1"/>
                <w:sz w:val="24"/>
                <w:szCs w:val="24"/>
              </w:rPr>
              <w:t>     Variable declaration</w:t>
            </w:r>
            <w:r w:rsidRPr="004D4CD5">
              <w:rPr>
                <w:rFonts w:ascii="Times New Roman" w:hAnsi="Times New Roman"/>
                <w:color w:val="000000" w:themeColor="text1"/>
                <w:sz w:val="24"/>
                <w:szCs w:val="24"/>
              </w:rPr>
              <w:br/>
            </w:r>
            <w:r w:rsidRPr="004D4CD5">
              <w:rPr>
                <w:rStyle w:val="style1"/>
                <w:rFonts w:ascii="Times New Roman" w:hAnsi="Times New Roman"/>
                <w:color w:val="000000" w:themeColor="text1"/>
                <w:sz w:val="24"/>
                <w:szCs w:val="24"/>
              </w:rPr>
              <w:t xml:space="preserve">BEGIN </w:t>
            </w:r>
            <w:r w:rsidRPr="004D4CD5">
              <w:rPr>
                <w:rFonts w:ascii="Times New Roman" w:hAnsi="Times New Roman"/>
                <w:color w:val="000000" w:themeColor="text1"/>
                <w:sz w:val="24"/>
                <w:szCs w:val="24"/>
              </w:rPr>
              <w:br/>
            </w:r>
            <w:r w:rsidRPr="004D4CD5">
              <w:rPr>
                <w:rStyle w:val="style1"/>
                <w:rFonts w:ascii="Times New Roman" w:hAnsi="Times New Roman"/>
                <w:color w:val="000000" w:themeColor="text1"/>
                <w:sz w:val="24"/>
                <w:szCs w:val="24"/>
              </w:rPr>
              <w:t xml:space="preserve">     Program Execution </w:t>
            </w:r>
            <w:r w:rsidRPr="004D4CD5">
              <w:rPr>
                <w:rFonts w:ascii="Times New Roman" w:hAnsi="Times New Roman"/>
                <w:color w:val="000000" w:themeColor="text1"/>
                <w:sz w:val="24"/>
                <w:szCs w:val="24"/>
              </w:rPr>
              <w:br/>
            </w:r>
            <w:r w:rsidRPr="004D4CD5">
              <w:rPr>
                <w:rStyle w:val="style1"/>
                <w:rFonts w:ascii="Times New Roman" w:hAnsi="Times New Roman"/>
                <w:color w:val="000000" w:themeColor="text1"/>
                <w:sz w:val="24"/>
                <w:szCs w:val="24"/>
              </w:rPr>
              <w:t xml:space="preserve">EXCEPTION </w:t>
            </w:r>
            <w:r w:rsidRPr="004D4CD5">
              <w:rPr>
                <w:rFonts w:ascii="Times New Roman" w:hAnsi="Times New Roman"/>
                <w:color w:val="000000" w:themeColor="text1"/>
                <w:sz w:val="24"/>
                <w:szCs w:val="24"/>
              </w:rPr>
              <w:br/>
            </w:r>
            <w:r w:rsidRPr="004D4CD5">
              <w:rPr>
                <w:rStyle w:val="style1"/>
                <w:rFonts w:ascii="Times New Roman" w:hAnsi="Times New Roman"/>
                <w:color w:val="000000" w:themeColor="text1"/>
                <w:sz w:val="24"/>
                <w:szCs w:val="24"/>
              </w:rPr>
              <w:t>     Exception handling</w:t>
            </w:r>
            <w:r w:rsidRPr="004D4CD5">
              <w:rPr>
                <w:rFonts w:ascii="Times New Roman" w:hAnsi="Times New Roman"/>
                <w:color w:val="000000" w:themeColor="text1"/>
                <w:sz w:val="24"/>
                <w:szCs w:val="24"/>
              </w:rPr>
              <w:br/>
            </w:r>
            <w:r w:rsidRPr="004D4CD5">
              <w:rPr>
                <w:rStyle w:val="style1"/>
                <w:rFonts w:ascii="Times New Roman" w:hAnsi="Times New Roman"/>
                <w:color w:val="000000" w:themeColor="text1"/>
                <w:sz w:val="24"/>
                <w:szCs w:val="24"/>
              </w:rPr>
              <w:t>END;</w:t>
            </w:r>
            <w:r w:rsidRPr="004D4CD5">
              <w:rPr>
                <w:rFonts w:ascii="Times New Roman" w:hAnsi="Times New Roman"/>
                <w:color w:val="000000" w:themeColor="text1"/>
                <w:sz w:val="24"/>
                <w:szCs w:val="24"/>
              </w:rPr>
              <w:t xml:space="preserve"> </w:t>
            </w:r>
          </w:p>
        </w:tc>
      </w:tr>
    </w:tbl>
    <w:p w:rsidR="000E4D4F" w:rsidRDefault="000E4D4F" w:rsidP="00916631">
      <w:pPr>
        <w:pStyle w:val="ListParagraph"/>
        <w:rPr>
          <w:rFonts w:ascii="Times New Roman" w:hAnsi="Times New Roman"/>
          <w:sz w:val="24"/>
          <w:szCs w:val="24"/>
        </w:rPr>
      </w:pPr>
    </w:p>
    <w:p w:rsidR="00870D42" w:rsidRDefault="00870D42">
      <w:pPr>
        <w:rPr>
          <w:rFonts w:ascii="Times New Roman" w:hAnsi="Times New Roman"/>
          <w:sz w:val="24"/>
          <w:szCs w:val="24"/>
        </w:rPr>
      </w:pPr>
      <w:r>
        <w:rPr>
          <w:rFonts w:ascii="Times New Roman" w:hAnsi="Times New Roman"/>
          <w:sz w:val="24"/>
          <w:szCs w:val="24"/>
        </w:rPr>
        <w:br w:type="page"/>
      </w:r>
    </w:p>
    <w:p w:rsidR="00870D42" w:rsidRDefault="00870D42" w:rsidP="00870D42">
      <w:pPr>
        <w:pStyle w:val="Heading2"/>
        <w:rPr>
          <w:sz w:val="24"/>
          <w:szCs w:val="24"/>
        </w:rPr>
      </w:pPr>
      <w:r>
        <w:rPr>
          <w:sz w:val="24"/>
          <w:szCs w:val="24"/>
        </w:rPr>
        <w:lastRenderedPageBreak/>
        <w:t>PL/SQL  Progr</w:t>
      </w:r>
      <w:r w:rsidR="004309E9">
        <w:rPr>
          <w:sz w:val="24"/>
          <w:szCs w:val="24"/>
        </w:rPr>
        <w:t>a</w:t>
      </w:r>
      <w:r>
        <w:rPr>
          <w:sz w:val="24"/>
          <w:szCs w:val="24"/>
        </w:rPr>
        <w:t>m</w:t>
      </w:r>
    </w:p>
    <w:p w:rsidR="004309E9" w:rsidRDefault="004309E9" w:rsidP="00870D42">
      <w:pPr>
        <w:pStyle w:val="Heading2"/>
        <w:rPr>
          <w:sz w:val="24"/>
          <w:szCs w:val="24"/>
        </w:rPr>
      </w:pPr>
    </w:p>
    <w:p w:rsidR="004309E9" w:rsidRDefault="004309E9" w:rsidP="00870D42">
      <w:pPr>
        <w:pStyle w:val="Heading2"/>
        <w:rPr>
          <w:sz w:val="24"/>
          <w:szCs w:val="24"/>
        </w:rPr>
      </w:pPr>
    </w:p>
    <w:p w:rsidR="004309E9" w:rsidRDefault="004309E9" w:rsidP="00870D42">
      <w:pPr>
        <w:pStyle w:val="Heading2"/>
        <w:rPr>
          <w:sz w:val="24"/>
          <w:szCs w:val="24"/>
        </w:rPr>
      </w:pPr>
      <w:r>
        <w:rPr>
          <w:noProof/>
          <w:sz w:val="24"/>
          <w:szCs w:val="24"/>
        </w:rPr>
        <w:drawing>
          <wp:inline distT="0" distB="0" distL="0" distR="0">
            <wp:extent cx="5838215" cy="4401872"/>
            <wp:effectExtent l="19050" t="0" r="0" b="0"/>
            <wp:docPr id="7" name="Picture 6" descr="p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 1.jpg"/>
                    <pic:cNvPicPr/>
                  </pic:nvPicPr>
                  <pic:blipFill>
                    <a:blip r:embed="rId28"/>
                    <a:stretch>
                      <a:fillRect/>
                    </a:stretch>
                  </pic:blipFill>
                  <pic:spPr>
                    <a:xfrm>
                      <a:off x="0" y="0"/>
                      <a:ext cx="5838825" cy="4402332"/>
                    </a:xfrm>
                    <a:prstGeom prst="rect">
                      <a:avLst/>
                    </a:prstGeom>
                  </pic:spPr>
                </pic:pic>
              </a:graphicData>
            </a:graphic>
          </wp:inline>
        </w:drawing>
      </w:r>
    </w:p>
    <w:p w:rsidR="004309E9" w:rsidRDefault="004309E9" w:rsidP="00870D42">
      <w:pPr>
        <w:pStyle w:val="Heading2"/>
        <w:rPr>
          <w:sz w:val="24"/>
          <w:szCs w:val="24"/>
        </w:rPr>
      </w:pPr>
    </w:p>
    <w:p w:rsidR="000E4D4F" w:rsidRDefault="000E4D4F" w:rsidP="00916631">
      <w:pPr>
        <w:pStyle w:val="ListParagraph"/>
        <w:rPr>
          <w:rFonts w:ascii="Times New Roman" w:hAnsi="Times New Roman"/>
          <w:sz w:val="24"/>
          <w:szCs w:val="24"/>
        </w:rPr>
      </w:pPr>
    </w:p>
    <w:p w:rsidR="000E4D4F" w:rsidRDefault="000E4D4F" w:rsidP="00916631">
      <w:pPr>
        <w:pStyle w:val="ListParagraph"/>
        <w:rPr>
          <w:rFonts w:ascii="Times New Roman" w:hAnsi="Times New Roman"/>
          <w:sz w:val="24"/>
          <w:szCs w:val="24"/>
        </w:rPr>
      </w:pPr>
    </w:p>
    <w:p w:rsidR="000E4D4F" w:rsidRDefault="000E4D4F" w:rsidP="00916631">
      <w:pPr>
        <w:pStyle w:val="ListParagraph"/>
        <w:rPr>
          <w:rFonts w:ascii="Times New Roman" w:hAnsi="Times New Roman"/>
          <w:sz w:val="24"/>
          <w:szCs w:val="24"/>
        </w:rPr>
      </w:pPr>
    </w:p>
    <w:p w:rsidR="000E4D4F" w:rsidRDefault="000E4D4F" w:rsidP="00916631">
      <w:pPr>
        <w:pStyle w:val="ListParagraph"/>
        <w:rPr>
          <w:rFonts w:ascii="Times New Roman" w:hAnsi="Times New Roman"/>
          <w:sz w:val="24"/>
          <w:szCs w:val="24"/>
        </w:rPr>
      </w:pPr>
    </w:p>
    <w:p w:rsidR="000E4D4F" w:rsidRDefault="000E4D4F" w:rsidP="00916631">
      <w:pPr>
        <w:pStyle w:val="ListParagraph"/>
        <w:rPr>
          <w:rFonts w:ascii="Times New Roman" w:hAnsi="Times New Roman"/>
          <w:sz w:val="24"/>
          <w:szCs w:val="24"/>
        </w:rPr>
      </w:pPr>
    </w:p>
    <w:p w:rsidR="000E4D4F" w:rsidRDefault="000E4D4F" w:rsidP="00916631">
      <w:pPr>
        <w:pStyle w:val="ListParagraph"/>
        <w:rPr>
          <w:rFonts w:ascii="Times New Roman" w:hAnsi="Times New Roman"/>
          <w:sz w:val="24"/>
          <w:szCs w:val="24"/>
        </w:rPr>
      </w:pPr>
    </w:p>
    <w:p w:rsidR="000E4D4F" w:rsidRDefault="000E4D4F" w:rsidP="00916631">
      <w:pPr>
        <w:pStyle w:val="ListParagraph"/>
        <w:rPr>
          <w:rFonts w:ascii="Times New Roman" w:hAnsi="Times New Roman"/>
          <w:sz w:val="24"/>
          <w:szCs w:val="24"/>
        </w:rPr>
      </w:pPr>
    </w:p>
    <w:p w:rsidR="000E4D4F" w:rsidRDefault="000E4D4F" w:rsidP="00916631">
      <w:pPr>
        <w:pStyle w:val="ListParagraph"/>
        <w:rPr>
          <w:rFonts w:ascii="Times New Roman" w:hAnsi="Times New Roman"/>
          <w:sz w:val="24"/>
          <w:szCs w:val="24"/>
        </w:rPr>
      </w:pPr>
    </w:p>
    <w:p w:rsidR="000E4D4F" w:rsidRDefault="000E4D4F" w:rsidP="00916631">
      <w:pPr>
        <w:pStyle w:val="ListParagraph"/>
        <w:rPr>
          <w:rFonts w:ascii="Times New Roman" w:hAnsi="Times New Roman"/>
          <w:sz w:val="24"/>
          <w:szCs w:val="24"/>
        </w:rPr>
      </w:pPr>
    </w:p>
    <w:p w:rsidR="000E4D4F" w:rsidRDefault="000E4D4F" w:rsidP="00916631">
      <w:pPr>
        <w:pStyle w:val="ListParagraph"/>
        <w:rPr>
          <w:rFonts w:ascii="Times New Roman" w:hAnsi="Times New Roman"/>
          <w:sz w:val="24"/>
          <w:szCs w:val="24"/>
        </w:rPr>
      </w:pPr>
    </w:p>
    <w:p w:rsidR="00870D42" w:rsidRDefault="00870D42" w:rsidP="004309E9">
      <w:pPr>
        <w:jc w:val="center"/>
        <w:rPr>
          <w:rFonts w:ascii="Times New Roman" w:hAnsi="Times New Roman"/>
          <w:b/>
          <w:bCs/>
          <w:caps/>
          <w:sz w:val="24"/>
          <w:szCs w:val="24"/>
        </w:rPr>
      </w:pPr>
      <w:r>
        <w:rPr>
          <w:rFonts w:ascii="Times New Roman" w:hAnsi="Times New Roman"/>
          <w:b/>
          <w:bCs/>
          <w:caps/>
          <w:sz w:val="24"/>
          <w:szCs w:val="24"/>
        </w:rPr>
        <w:lastRenderedPageBreak/>
        <w:t>Experiment NUmber- 11</w:t>
      </w:r>
    </w:p>
    <w:p w:rsidR="00870D42" w:rsidRDefault="00870D42" w:rsidP="00870D42">
      <w:pPr>
        <w:jc w:val="center"/>
        <w:rPr>
          <w:rFonts w:ascii="Times New Roman" w:hAnsi="Times New Roman"/>
          <w:b/>
          <w:bCs/>
          <w:caps/>
          <w:sz w:val="24"/>
          <w:szCs w:val="24"/>
        </w:rPr>
      </w:pPr>
      <w:r>
        <w:rPr>
          <w:rFonts w:ascii="Times New Roman" w:hAnsi="Times New Roman"/>
          <w:sz w:val="24"/>
          <w:szCs w:val="24"/>
        </w:rPr>
        <w:t xml:space="preserve">PROCEDURE </w:t>
      </w:r>
    </w:p>
    <w:p w:rsidR="00DF6C21" w:rsidRPr="00DF6C21" w:rsidRDefault="00DF6C21" w:rsidP="00DF6C21">
      <w:pPr>
        <w:rPr>
          <w:rFonts w:ascii="Times New Roman" w:hAnsi="Times New Roman"/>
          <w:sz w:val="24"/>
          <w:szCs w:val="24"/>
        </w:rPr>
      </w:pPr>
      <w:r w:rsidRPr="00DF6C21">
        <w:rPr>
          <w:rFonts w:ascii="Times New Roman" w:hAnsi="Times New Roman"/>
          <w:sz w:val="24"/>
          <w:szCs w:val="24"/>
        </w:rPr>
        <w:t>A</w:t>
      </w:r>
      <w:r w:rsidR="00272319" w:rsidRPr="00DF6C21">
        <w:rPr>
          <w:rFonts w:ascii="Times New Roman" w:hAnsi="Times New Roman"/>
          <w:sz w:val="24"/>
          <w:szCs w:val="24"/>
        </w:rPr>
        <w:t> procedure</w:t>
      </w:r>
      <w:r w:rsidR="00400EB1" w:rsidRPr="00DF6C21">
        <w:rPr>
          <w:rFonts w:ascii="Times New Roman" w:hAnsi="Times New Roman"/>
          <w:sz w:val="24"/>
          <w:szCs w:val="24"/>
        </w:rPr>
        <w:t> is</w:t>
      </w:r>
      <w:r w:rsidRPr="00DF6C21">
        <w:rPr>
          <w:rFonts w:ascii="Times New Roman" w:hAnsi="Times New Roman"/>
          <w:sz w:val="24"/>
          <w:szCs w:val="24"/>
        </w:rPr>
        <w:t xml:space="preserve"> a named PL/SQL block which performs one or more specific task. This is similar to a procedure in other programming languages.</w:t>
      </w:r>
    </w:p>
    <w:p w:rsidR="00DF6C21" w:rsidRPr="00DF6C21" w:rsidRDefault="00DF6C21" w:rsidP="00DF6C21">
      <w:pPr>
        <w:rPr>
          <w:rFonts w:ascii="Times New Roman" w:hAnsi="Times New Roman"/>
          <w:sz w:val="24"/>
          <w:szCs w:val="24"/>
        </w:rPr>
      </w:pPr>
      <w:r w:rsidRPr="00DF6C21">
        <w:rPr>
          <w:rFonts w:ascii="Times New Roman" w:hAnsi="Times New Roman"/>
          <w:sz w:val="24"/>
          <w:szCs w:val="24"/>
        </w:rPr>
        <w:t>A procedure has a header and a body. The header consists of the name of the procedure and the parameters or variables passed to the procedure. The body consists or declaration section, execution section and exception section similar to a general PL/SQL Block.</w:t>
      </w:r>
    </w:p>
    <w:p w:rsidR="00DF6C21" w:rsidRPr="00DF6C21" w:rsidRDefault="00DF6C21" w:rsidP="00DF6C21">
      <w:pPr>
        <w:rPr>
          <w:rFonts w:ascii="Times New Roman" w:hAnsi="Times New Roman"/>
          <w:sz w:val="24"/>
          <w:szCs w:val="24"/>
        </w:rPr>
      </w:pPr>
      <w:r w:rsidRPr="00DF6C21">
        <w:rPr>
          <w:rFonts w:ascii="Times New Roman" w:hAnsi="Times New Roman"/>
          <w:sz w:val="24"/>
          <w:szCs w:val="24"/>
        </w:rPr>
        <w:t>A procedure is similar to an anonymous PL/SQL Block but it is named for repeated usage.</w:t>
      </w:r>
    </w:p>
    <w:p w:rsidR="00DF6C21" w:rsidRPr="00DF6C21" w:rsidRDefault="00DF6C21" w:rsidP="00DF6C21">
      <w:pPr>
        <w:rPr>
          <w:rFonts w:ascii="Times New Roman" w:hAnsi="Times New Roman"/>
          <w:sz w:val="24"/>
          <w:szCs w:val="24"/>
        </w:rPr>
      </w:pPr>
      <w:r w:rsidRPr="00DF6C21">
        <w:rPr>
          <w:rFonts w:ascii="Times New Roman" w:hAnsi="Times New Roman"/>
          <w:sz w:val="24"/>
          <w:szCs w:val="24"/>
        </w:rPr>
        <w:t>Procedures: Passing Parameters</w:t>
      </w:r>
    </w:p>
    <w:p w:rsidR="00DF6C21" w:rsidRPr="00DF6C21" w:rsidRDefault="00DF6C21" w:rsidP="00DF6C21">
      <w:pPr>
        <w:rPr>
          <w:rFonts w:ascii="Times New Roman" w:hAnsi="Times New Roman"/>
          <w:sz w:val="24"/>
          <w:szCs w:val="24"/>
        </w:rPr>
      </w:pPr>
      <w:r w:rsidRPr="00DF6C21">
        <w:rPr>
          <w:rFonts w:ascii="Times New Roman" w:hAnsi="Times New Roman"/>
          <w:sz w:val="24"/>
          <w:szCs w:val="24"/>
        </w:rPr>
        <w:t>We can pass parameters to procedures in three ways.</w:t>
      </w:r>
      <w:r w:rsidRPr="00DF6C21">
        <w:rPr>
          <w:rFonts w:ascii="Times New Roman" w:hAnsi="Times New Roman"/>
          <w:sz w:val="24"/>
          <w:szCs w:val="24"/>
        </w:rPr>
        <w:br/>
        <w:t>1) IN-parameters</w:t>
      </w:r>
      <w:r w:rsidRPr="00DF6C21">
        <w:rPr>
          <w:rFonts w:ascii="Times New Roman" w:hAnsi="Times New Roman"/>
          <w:sz w:val="24"/>
          <w:szCs w:val="24"/>
        </w:rPr>
        <w:br/>
        <w:t>2) OUT-parameters</w:t>
      </w:r>
      <w:r w:rsidRPr="00DF6C21">
        <w:rPr>
          <w:rFonts w:ascii="Times New Roman" w:hAnsi="Times New Roman"/>
          <w:sz w:val="24"/>
          <w:szCs w:val="24"/>
        </w:rPr>
        <w:br/>
        <w:t>3) IN OUT-parameters</w:t>
      </w:r>
    </w:p>
    <w:p w:rsidR="00DF6C21" w:rsidRDefault="00DF6C21" w:rsidP="00DF6C21">
      <w:pPr>
        <w:rPr>
          <w:rFonts w:ascii="Times New Roman" w:hAnsi="Times New Roman"/>
          <w:sz w:val="24"/>
          <w:szCs w:val="24"/>
        </w:rPr>
      </w:pPr>
      <w:r w:rsidRPr="00DF6C21">
        <w:rPr>
          <w:rFonts w:ascii="Times New Roman" w:hAnsi="Times New Roman"/>
          <w:sz w:val="24"/>
          <w:szCs w:val="24"/>
        </w:rPr>
        <w:t>A procedure may or may not return any value.</w:t>
      </w:r>
    </w:p>
    <w:p w:rsidR="00870D42" w:rsidRDefault="00870D42" w:rsidP="00DF6C21">
      <w:pPr>
        <w:rPr>
          <w:rFonts w:ascii="Times New Roman" w:hAnsi="Times New Roman"/>
          <w:sz w:val="24"/>
          <w:szCs w:val="24"/>
        </w:rPr>
      </w:pPr>
    </w:p>
    <w:p w:rsidR="00870D42" w:rsidRPr="00870D42" w:rsidRDefault="00870D42" w:rsidP="00870D42">
      <w:pPr>
        <w:rPr>
          <w:rFonts w:ascii="Times New Roman" w:hAnsi="Times New Roman"/>
          <w:sz w:val="24"/>
          <w:szCs w:val="24"/>
          <w:u w:val="single"/>
        </w:rPr>
      </w:pPr>
      <w:r w:rsidRPr="00870D42">
        <w:rPr>
          <w:rFonts w:ascii="Times New Roman" w:hAnsi="Times New Roman"/>
          <w:sz w:val="24"/>
          <w:szCs w:val="24"/>
          <w:u w:val="single"/>
        </w:rPr>
        <w:t>General</w:t>
      </w:r>
      <w:r>
        <w:rPr>
          <w:rFonts w:ascii="Times New Roman" w:hAnsi="Times New Roman"/>
          <w:sz w:val="24"/>
          <w:szCs w:val="24"/>
          <w:u w:val="single"/>
        </w:rPr>
        <w:t xml:space="preserve"> Syntax to create a procedure </w:t>
      </w:r>
      <w:r w:rsidRPr="00870D42">
        <w:rPr>
          <w:rFonts w:ascii="Times New Roman" w:hAnsi="Times New Roman"/>
          <w:sz w:val="24"/>
          <w:szCs w:val="24"/>
          <w:u w:val="single"/>
        </w:rPr>
        <w:t>:</w:t>
      </w:r>
    </w:p>
    <w:p w:rsidR="00870D42" w:rsidRDefault="00870D42" w:rsidP="00870D42">
      <w:pPr>
        <w:rPr>
          <w:rFonts w:ascii="Times New Roman" w:hAnsi="Times New Roman"/>
          <w:sz w:val="24"/>
          <w:szCs w:val="24"/>
        </w:rPr>
      </w:pPr>
      <w:r w:rsidRPr="00870D42">
        <w:rPr>
          <w:rFonts w:ascii="Times New Roman" w:hAnsi="Times New Roman"/>
          <w:sz w:val="24"/>
          <w:szCs w:val="24"/>
        </w:rPr>
        <w:t xml:space="preserve">CREATE [OR REPLACE] PROCEDURE proc_name [list of parameters] </w:t>
      </w:r>
    </w:p>
    <w:p w:rsidR="00870D42" w:rsidRPr="00870D42" w:rsidRDefault="00870D42" w:rsidP="00870D42">
      <w:pPr>
        <w:rPr>
          <w:rFonts w:ascii="Times New Roman" w:hAnsi="Times New Roman"/>
          <w:sz w:val="24"/>
          <w:szCs w:val="24"/>
        </w:rPr>
      </w:pPr>
      <w:r w:rsidRPr="00870D42">
        <w:rPr>
          <w:rFonts w:ascii="Times New Roman" w:hAnsi="Times New Roman"/>
          <w:sz w:val="24"/>
          <w:szCs w:val="24"/>
        </w:rPr>
        <w:t xml:space="preserve">IS    </w:t>
      </w:r>
    </w:p>
    <w:p w:rsidR="00870D42" w:rsidRPr="00870D42" w:rsidRDefault="00870D42" w:rsidP="00870D42">
      <w:pPr>
        <w:rPr>
          <w:rFonts w:ascii="Times New Roman" w:hAnsi="Times New Roman"/>
          <w:sz w:val="24"/>
          <w:szCs w:val="24"/>
        </w:rPr>
      </w:pPr>
      <w:r w:rsidRPr="00870D42">
        <w:rPr>
          <w:rFonts w:ascii="Times New Roman" w:hAnsi="Times New Roman"/>
          <w:sz w:val="24"/>
          <w:szCs w:val="24"/>
        </w:rPr>
        <w:t xml:space="preserve">   Declaration section </w:t>
      </w:r>
    </w:p>
    <w:p w:rsidR="00870D42" w:rsidRPr="00870D42" w:rsidRDefault="00870D42" w:rsidP="00870D42">
      <w:pPr>
        <w:rPr>
          <w:rFonts w:ascii="Times New Roman" w:hAnsi="Times New Roman"/>
          <w:sz w:val="24"/>
          <w:szCs w:val="24"/>
        </w:rPr>
      </w:pPr>
      <w:r w:rsidRPr="00870D42">
        <w:rPr>
          <w:rFonts w:ascii="Times New Roman" w:hAnsi="Times New Roman"/>
          <w:sz w:val="24"/>
          <w:szCs w:val="24"/>
        </w:rPr>
        <w:t xml:space="preserve">BEGIN    </w:t>
      </w:r>
    </w:p>
    <w:p w:rsidR="00870D42" w:rsidRPr="00870D42" w:rsidRDefault="00870D42" w:rsidP="00870D42">
      <w:pPr>
        <w:rPr>
          <w:rFonts w:ascii="Times New Roman" w:hAnsi="Times New Roman"/>
          <w:sz w:val="24"/>
          <w:szCs w:val="24"/>
        </w:rPr>
      </w:pPr>
      <w:r w:rsidRPr="00870D42">
        <w:rPr>
          <w:rFonts w:ascii="Times New Roman" w:hAnsi="Times New Roman"/>
          <w:sz w:val="24"/>
          <w:szCs w:val="24"/>
        </w:rPr>
        <w:t xml:space="preserve">   Execution section </w:t>
      </w:r>
    </w:p>
    <w:p w:rsidR="00870D42" w:rsidRPr="00870D42" w:rsidRDefault="00870D42" w:rsidP="00870D42">
      <w:pPr>
        <w:rPr>
          <w:rFonts w:ascii="Times New Roman" w:hAnsi="Times New Roman"/>
          <w:sz w:val="24"/>
          <w:szCs w:val="24"/>
        </w:rPr>
      </w:pPr>
      <w:r w:rsidRPr="00870D42">
        <w:rPr>
          <w:rFonts w:ascii="Times New Roman" w:hAnsi="Times New Roman"/>
          <w:sz w:val="24"/>
          <w:szCs w:val="24"/>
        </w:rPr>
        <w:t xml:space="preserve">EXCEPTION    </w:t>
      </w:r>
    </w:p>
    <w:p w:rsidR="00870D42" w:rsidRPr="00870D42" w:rsidRDefault="00870D42" w:rsidP="00870D42">
      <w:pPr>
        <w:rPr>
          <w:rFonts w:ascii="Times New Roman" w:hAnsi="Times New Roman"/>
          <w:sz w:val="24"/>
          <w:szCs w:val="24"/>
        </w:rPr>
      </w:pPr>
      <w:r w:rsidRPr="00870D42">
        <w:rPr>
          <w:rFonts w:ascii="Times New Roman" w:hAnsi="Times New Roman"/>
          <w:sz w:val="24"/>
          <w:szCs w:val="24"/>
        </w:rPr>
        <w:t xml:space="preserve">  Exception section </w:t>
      </w:r>
    </w:p>
    <w:p w:rsidR="00870D42" w:rsidRDefault="00870D42" w:rsidP="00870D42">
      <w:pPr>
        <w:rPr>
          <w:rFonts w:ascii="Times New Roman" w:hAnsi="Times New Roman"/>
          <w:sz w:val="24"/>
          <w:szCs w:val="24"/>
        </w:rPr>
      </w:pPr>
      <w:r w:rsidRPr="00870D42">
        <w:rPr>
          <w:rFonts w:ascii="Times New Roman" w:hAnsi="Times New Roman"/>
          <w:sz w:val="24"/>
          <w:szCs w:val="24"/>
        </w:rPr>
        <w:t xml:space="preserve">END; </w:t>
      </w:r>
    </w:p>
    <w:p w:rsidR="00870D42" w:rsidRDefault="00870D42">
      <w:pPr>
        <w:rPr>
          <w:rFonts w:ascii="Times New Roman" w:hAnsi="Times New Roman"/>
          <w:sz w:val="24"/>
          <w:szCs w:val="24"/>
        </w:rPr>
      </w:pPr>
      <w:r>
        <w:rPr>
          <w:rFonts w:ascii="Times New Roman" w:hAnsi="Times New Roman"/>
          <w:sz w:val="24"/>
          <w:szCs w:val="24"/>
        </w:rPr>
        <w:br w:type="page"/>
      </w:r>
    </w:p>
    <w:p w:rsidR="00870D42" w:rsidRDefault="00870D42" w:rsidP="00870D42">
      <w:pPr>
        <w:rPr>
          <w:rFonts w:ascii="Times New Roman" w:hAnsi="Times New Roman"/>
          <w:sz w:val="24"/>
          <w:szCs w:val="24"/>
        </w:rPr>
      </w:pPr>
      <w:r>
        <w:rPr>
          <w:rFonts w:ascii="Times New Roman" w:hAnsi="Times New Roman"/>
          <w:sz w:val="24"/>
          <w:szCs w:val="24"/>
        </w:rPr>
        <w:lastRenderedPageBreak/>
        <w:t>Procedure Example</w:t>
      </w:r>
    </w:p>
    <w:p w:rsidR="0063368C" w:rsidRDefault="0063368C" w:rsidP="00870D42">
      <w:pPr>
        <w:rPr>
          <w:rFonts w:ascii="Times New Roman" w:hAnsi="Times New Roman"/>
          <w:sz w:val="24"/>
          <w:szCs w:val="24"/>
        </w:rPr>
      </w:pPr>
      <w:r w:rsidRPr="0052344F">
        <w:rPr>
          <w:rFonts w:ascii="Times New Roman" w:hAnsi="Times New Roman"/>
          <w:sz w:val="24"/>
          <w:szCs w:val="24"/>
        </w:rPr>
        <w:t xml:space="preserve">PL/SQL TO FIND AREA OF CIRCLE   </w:t>
      </w:r>
    </w:p>
    <w:p w:rsidR="0063368C" w:rsidRPr="00870D42" w:rsidRDefault="0063368C" w:rsidP="00870D42">
      <w:pPr>
        <w:rPr>
          <w:rFonts w:ascii="Times New Roman" w:hAnsi="Times New Roman"/>
          <w:sz w:val="24"/>
          <w:szCs w:val="24"/>
        </w:rPr>
      </w:pPr>
      <w:r>
        <w:rPr>
          <w:rFonts w:ascii="Times New Roman" w:hAnsi="Times New Roman"/>
          <w:noProof/>
          <w:sz w:val="24"/>
          <w:szCs w:val="24"/>
          <w:lang w:bidi="ar-SA"/>
        </w:rPr>
        <w:drawing>
          <wp:inline distT="0" distB="0" distL="0" distR="0">
            <wp:extent cx="5514975" cy="4000500"/>
            <wp:effectExtent l="19050" t="0" r="9525" b="0"/>
            <wp:docPr id="8" name="Picture 7" descr="p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 1.jpg"/>
                    <pic:cNvPicPr/>
                  </pic:nvPicPr>
                  <pic:blipFill>
                    <a:blip r:embed="rId29"/>
                    <a:stretch>
                      <a:fillRect/>
                    </a:stretch>
                  </pic:blipFill>
                  <pic:spPr>
                    <a:xfrm>
                      <a:off x="0" y="0"/>
                      <a:ext cx="5514975" cy="4000500"/>
                    </a:xfrm>
                    <a:prstGeom prst="rect">
                      <a:avLst/>
                    </a:prstGeom>
                  </pic:spPr>
                </pic:pic>
              </a:graphicData>
            </a:graphic>
          </wp:inline>
        </w:drawing>
      </w:r>
    </w:p>
    <w:p w:rsidR="00870D42" w:rsidRPr="00870D42" w:rsidRDefault="00870D42" w:rsidP="00870D42">
      <w:pPr>
        <w:rPr>
          <w:rFonts w:ascii="Times New Roman" w:hAnsi="Times New Roman"/>
          <w:sz w:val="24"/>
          <w:szCs w:val="24"/>
        </w:rPr>
      </w:pPr>
    </w:p>
    <w:p w:rsidR="00DF6C21" w:rsidRPr="00DF6C21" w:rsidRDefault="00DF6C21" w:rsidP="00DF6C21">
      <w:pPr>
        <w:rPr>
          <w:rFonts w:ascii="Times New Roman" w:hAnsi="Times New Roman"/>
          <w:sz w:val="24"/>
          <w:szCs w:val="24"/>
        </w:rPr>
      </w:pPr>
    </w:p>
    <w:p w:rsidR="00D80031" w:rsidRDefault="00D80031">
      <w:pPr>
        <w:rPr>
          <w:rFonts w:ascii="Times New Roman" w:hAnsi="Times New Roman"/>
          <w:sz w:val="24"/>
          <w:szCs w:val="24"/>
        </w:rPr>
      </w:pPr>
      <w:r>
        <w:rPr>
          <w:rFonts w:ascii="Times New Roman" w:hAnsi="Times New Roman"/>
          <w:sz w:val="24"/>
          <w:szCs w:val="24"/>
        </w:rPr>
        <w:br w:type="page"/>
      </w:r>
    </w:p>
    <w:p w:rsidR="000E4D4F" w:rsidRDefault="00D80031" w:rsidP="001657BC">
      <w:pPr>
        <w:rPr>
          <w:rFonts w:ascii="Times New Roman" w:eastAsiaTheme="minorHAnsi" w:hAnsi="Times New Roman"/>
          <w:sz w:val="24"/>
          <w:szCs w:val="24"/>
          <w:lang w:bidi="ar-SA"/>
        </w:rPr>
      </w:pPr>
      <w:r w:rsidRPr="0052344F">
        <w:rPr>
          <w:rFonts w:ascii="Times New Roman" w:eastAsiaTheme="minorHAnsi" w:hAnsi="Times New Roman"/>
          <w:sz w:val="24"/>
          <w:szCs w:val="24"/>
          <w:lang w:bidi="ar-SA"/>
        </w:rPr>
        <w:lastRenderedPageBreak/>
        <w:t>PL/SQL TO FIND ADDITION OF TWO NUMBERS</w:t>
      </w:r>
    </w:p>
    <w:p w:rsidR="00D80031" w:rsidRDefault="00D80031" w:rsidP="001657BC">
      <w:pPr>
        <w:rPr>
          <w:rFonts w:ascii="Times New Roman" w:eastAsiaTheme="minorHAnsi" w:hAnsi="Times New Roman"/>
          <w:sz w:val="24"/>
          <w:szCs w:val="24"/>
          <w:lang w:bidi="ar-SA"/>
        </w:rPr>
      </w:pPr>
    </w:p>
    <w:p w:rsidR="00D80031" w:rsidRDefault="00D80031" w:rsidP="001657BC">
      <w:pPr>
        <w:rPr>
          <w:rFonts w:ascii="Times New Roman" w:hAnsi="Times New Roman"/>
          <w:sz w:val="24"/>
          <w:szCs w:val="24"/>
        </w:rPr>
      </w:pPr>
      <w:r>
        <w:rPr>
          <w:rFonts w:ascii="Times New Roman" w:hAnsi="Times New Roman"/>
          <w:noProof/>
          <w:sz w:val="24"/>
          <w:szCs w:val="24"/>
          <w:lang w:bidi="ar-SA"/>
        </w:rPr>
        <w:drawing>
          <wp:inline distT="0" distB="0" distL="0" distR="0">
            <wp:extent cx="5928208" cy="2216506"/>
            <wp:effectExtent l="19050" t="0" r="0" b="0"/>
            <wp:docPr id="9" name="Picture 8" descr="p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 1.jpg"/>
                    <pic:cNvPicPr/>
                  </pic:nvPicPr>
                  <pic:blipFill>
                    <a:blip r:embed="rId30"/>
                    <a:stretch>
                      <a:fillRect/>
                    </a:stretch>
                  </pic:blipFill>
                  <pic:spPr>
                    <a:xfrm>
                      <a:off x="0" y="0"/>
                      <a:ext cx="5943600" cy="2222261"/>
                    </a:xfrm>
                    <a:prstGeom prst="rect">
                      <a:avLst/>
                    </a:prstGeom>
                  </pic:spPr>
                </pic:pic>
              </a:graphicData>
            </a:graphic>
          </wp:inline>
        </w:drawing>
      </w:r>
    </w:p>
    <w:p w:rsidR="00D80031" w:rsidRDefault="00D80031" w:rsidP="001657BC">
      <w:pPr>
        <w:rPr>
          <w:rFonts w:ascii="Times New Roman" w:hAnsi="Times New Roman"/>
          <w:sz w:val="24"/>
          <w:szCs w:val="24"/>
        </w:rPr>
      </w:pPr>
      <w:r>
        <w:rPr>
          <w:rFonts w:ascii="Times New Roman" w:hAnsi="Times New Roman"/>
          <w:noProof/>
          <w:sz w:val="24"/>
          <w:szCs w:val="24"/>
          <w:lang w:bidi="ar-SA"/>
        </w:rPr>
        <w:drawing>
          <wp:inline distT="0" distB="0" distL="0" distR="0">
            <wp:extent cx="5928208" cy="1857437"/>
            <wp:effectExtent l="19050" t="0" r="0" b="0"/>
            <wp:docPr id="10" name="Picture 9" descr="p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 1.jpg"/>
                    <pic:cNvPicPr/>
                  </pic:nvPicPr>
                  <pic:blipFill>
                    <a:blip r:embed="rId31"/>
                    <a:stretch>
                      <a:fillRect/>
                    </a:stretch>
                  </pic:blipFill>
                  <pic:spPr>
                    <a:xfrm>
                      <a:off x="0" y="0"/>
                      <a:ext cx="5932235" cy="1858699"/>
                    </a:xfrm>
                    <a:prstGeom prst="rect">
                      <a:avLst/>
                    </a:prstGeom>
                  </pic:spPr>
                </pic:pic>
              </a:graphicData>
            </a:graphic>
          </wp:inline>
        </w:drawing>
      </w:r>
    </w:p>
    <w:p w:rsidR="00BB5E90" w:rsidRDefault="00BB5E90">
      <w:pPr>
        <w:rPr>
          <w:rFonts w:ascii="Times New Roman" w:hAnsi="Times New Roman"/>
          <w:sz w:val="24"/>
          <w:szCs w:val="24"/>
        </w:rPr>
      </w:pPr>
      <w:r>
        <w:rPr>
          <w:rFonts w:ascii="Times New Roman" w:hAnsi="Times New Roman"/>
          <w:sz w:val="24"/>
          <w:szCs w:val="24"/>
        </w:rPr>
        <w:br w:type="page"/>
      </w:r>
    </w:p>
    <w:p w:rsidR="00BB5E90" w:rsidRDefault="00BB5E90" w:rsidP="00BB5E90">
      <w:pPr>
        <w:jc w:val="center"/>
        <w:rPr>
          <w:rFonts w:ascii="Times New Roman" w:hAnsi="Times New Roman"/>
          <w:b/>
          <w:bCs/>
          <w:caps/>
          <w:sz w:val="24"/>
          <w:szCs w:val="24"/>
        </w:rPr>
      </w:pPr>
      <w:r>
        <w:rPr>
          <w:rFonts w:ascii="Times New Roman" w:hAnsi="Times New Roman"/>
          <w:b/>
          <w:bCs/>
          <w:caps/>
          <w:sz w:val="24"/>
          <w:szCs w:val="24"/>
        </w:rPr>
        <w:lastRenderedPageBreak/>
        <w:t>Experiment NUmber- 12</w:t>
      </w:r>
    </w:p>
    <w:p w:rsidR="00BB5E90" w:rsidRDefault="00BB5E90" w:rsidP="00BB5E90">
      <w:pPr>
        <w:jc w:val="center"/>
        <w:rPr>
          <w:rFonts w:ascii="Times New Roman" w:hAnsi="Times New Roman"/>
          <w:sz w:val="24"/>
          <w:szCs w:val="24"/>
        </w:rPr>
      </w:pPr>
      <w:r>
        <w:rPr>
          <w:rFonts w:ascii="Times New Roman" w:hAnsi="Times New Roman"/>
          <w:sz w:val="24"/>
          <w:szCs w:val="24"/>
        </w:rPr>
        <w:t>TRIGGER</w:t>
      </w:r>
    </w:p>
    <w:p w:rsidR="00BB5E90" w:rsidRPr="00BB5E90" w:rsidRDefault="00BB5E90" w:rsidP="00BB5E90">
      <w:pPr>
        <w:pStyle w:val="NormalWeb"/>
        <w:spacing w:before="0" w:beforeAutospacing="0" w:after="240" w:afterAutospacing="0" w:line="276" w:lineRule="atLeast"/>
        <w:ind w:left="48" w:right="48"/>
        <w:jc w:val="both"/>
        <w:rPr>
          <w:color w:val="000000"/>
        </w:rPr>
      </w:pPr>
      <w:r w:rsidRPr="00BB5E90">
        <w:rPr>
          <w:color w:val="000000"/>
        </w:rPr>
        <w:t>Triggers are stored programs, which are automatically executed or fired when some events occur. Triggers are, in fact, written to be executed in response to any of the following events:</w:t>
      </w:r>
    </w:p>
    <w:p w:rsidR="00BB5E90" w:rsidRPr="00BB5E90" w:rsidRDefault="00BB5E90" w:rsidP="00BB5E90">
      <w:pPr>
        <w:pStyle w:val="NormalWeb"/>
        <w:numPr>
          <w:ilvl w:val="0"/>
          <w:numId w:val="14"/>
        </w:numPr>
        <w:spacing w:before="0" w:beforeAutospacing="0" w:after="240" w:afterAutospacing="0" w:line="276" w:lineRule="atLeast"/>
        <w:ind w:left="768" w:right="48"/>
        <w:jc w:val="both"/>
        <w:rPr>
          <w:color w:val="000000"/>
        </w:rPr>
      </w:pPr>
      <w:r w:rsidRPr="00BB5E90">
        <w:rPr>
          <w:color w:val="000000"/>
        </w:rPr>
        <w:t>A database manipulation (DML) statement (DELETE, INSERT, or UPDATE).</w:t>
      </w:r>
    </w:p>
    <w:p w:rsidR="00BB5E90" w:rsidRPr="00BB5E90" w:rsidRDefault="00BB5E90" w:rsidP="00BB5E90">
      <w:pPr>
        <w:pStyle w:val="NormalWeb"/>
        <w:numPr>
          <w:ilvl w:val="0"/>
          <w:numId w:val="14"/>
        </w:numPr>
        <w:spacing w:before="0" w:beforeAutospacing="0" w:after="240" w:afterAutospacing="0" w:line="276" w:lineRule="atLeast"/>
        <w:ind w:left="768" w:right="48"/>
        <w:jc w:val="both"/>
        <w:rPr>
          <w:color w:val="000000"/>
        </w:rPr>
      </w:pPr>
      <w:r w:rsidRPr="00BB5E90">
        <w:rPr>
          <w:color w:val="000000"/>
        </w:rPr>
        <w:t>A database definition (DDL) statement (CREATE, ALTER, or DROP).</w:t>
      </w:r>
    </w:p>
    <w:p w:rsidR="00BB5E90" w:rsidRDefault="00BB5E90" w:rsidP="00BB5E90">
      <w:pPr>
        <w:pStyle w:val="NormalWeb"/>
        <w:numPr>
          <w:ilvl w:val="0"/>
          <w:numId w:val="14"/>
        </w:numPr>
        <w:spacing w:before="0" w:beforeAutospacing="0" w:after="240" w:afterAutospacing="0" w:line="276" w:lineRule="atLeast"/>
        <w:ind w:left="768" w:right="48"/>
        <w:jc w:val="both"/>
        <w:rPr>
          <w:color w:val="000000"/>
        </w:rPr>
      </w:pPr>
      <w:r w:rsidRPr="00BB5E90">
        <w:rPr>
          <w:color w:val="000000"/>
        </w:rPr>
        <w:t>A database operation (SERVERERROR, LOGON, LOGOFF, STARTUP, or SHUTDOWN).</w:t>
      </w:r>
    </w:p>
    <w:p w:rsidR="00BB5E90" w:rsidRDefault="00BB5E90" w:rsidP="00BB5E90">
      <w:pPr>
        <w:pStyle w:val="NormalWeb"/>
        <w:spacing w:before="0" w:beforeAutospacing="0" w:after="240" w:afterAutospacing="0" w:line="276" w:lineRule="atLeast"/>
        <w:ind w:right="48"/>
        <w:jc w:val="both"/>
        <w:rPr>
          <w:color w:val="000000"/>
        </w:rPr>
      </w:pPr>
    </w:p>
    <w:p w:rsidR="00BB5E90" w:rsidRDefault="00F423CE" w:rsidP="00BB5E90">
      <w:pPr>
        <w:pStyle w:val="NormalWeb"/>
        <w:spacing w:before="0" w:beforeAutospacing="0" w:after="240" w:afterAutospacing="0" w:line="276" w:lineRule="atLeast"/>
        <w:ind w:right="48"/>
        <w:jc w:val="both"/>
        <w:rPr>
          <w:color w:val="000000"/>
        </w:rPr>
      </w:pPr>
      <w:r w:rsidRPr="00F423CE">
        <w:rPr>
          <w:color w:val="000000"/>
        </w:rPr>
        <w:t>The syntax for creating a trigger is:</w:t>
      </w:r>
    </w:p>
    <w:p w:rsidR="000F22C8" w:rsidRDefault="000F22C8" w:rsidP="000F22C8">
      <w:pPr>
        <w:pStyle w:val="HTMLPreformatted"/>
        <w:pBdr>
          <w:top w:val="single" w:sz="4" w:space="2" w:color="D9D9D9"/>
          <w:left w:val="single" w:sz="4" w:space="5" w:color="D9D9D9"/>
          <w:bottom w:val="single" w:sz="4" w:space="2" w:color="D9D9D9"/>
          <w:right w:val="single" w:sz="4" w:space="5" w:color="D9D9D9"/>
        </w:pBdr>
        <w:shd w:val="clear" w:color="auto" w:fill="EEEEEE"/>
        <w:spacing w:before="230" w:after="230"/>
        <w:ind w:left="69"/>
        <w:textAlignment w:val="baseline"/>
        <w:rPr>
          <w:color w:val="000000"/>
          <w:sz w:val="16"/>
          <w:szCs w:val="16"/>
        </w:rPr>
      </w:pPr>
      <w:r>
        <w:rPr>
          <w:color w:val="000000"/>
          <w:sz w:val="16"/>
          <w:szCs w:val="16"/>
        </w:rPr>
        <w:t>CREATE</w:t>
      </w:r>
    </w:p>
    <w:p w:rsidR="000F22C8" w:rsidRDefault="000F22C8" w:rsidP="000F22C8">
      <w:pPr>
        <w:pStyle w:val="HTMLPreformatted"/>
        <w:pBdr>
          <w:top w:val="single" w:sz="4" w:space="2" w:color="D9D9D9"/>
          <w:left w:val="single" w:sz="4" w:space="5" w:color="D9D9D9"/>
          <w:bottom w:val="single" w:sz="4" w:space="2" w:color="D9D9D9"/>
          <w:right w:val="single" w:sz="4" w:space="5" w:color="D9D9D9"/>
        </w:pBdr>
        <w:shd w:val="clear" w:color="auto" w:fill="EEEEEE"/>
        <w:ind w:left="69"/>
        <w:textAlignment w:val="baseline"/>
        <w:rPr>
          <w:color w:val="000000"/>
          <w:sz w:val="16"/>
          <w:szCs w:val="16"/>
        </w:rPr>
      </w:pPr>
      <w:r>
        <w:rPr>
          <w:color w:val="000000"/>
          <w:sz w:val="16"/>
          <w:szCs w:val="16"/>
        </w:rPr>
        <w:t xml:space="preserve">    [DEFINER = { </w:t>
      </w:r>
      <w:r>
        <w:rPr>
          <w:rStyle w:val="HTMLCode"/>
          <w:b/>
          <w:bCs/>
          <w:i/>
          <w:iCs/>
          <w:color w:val="000000"/>
          <w:sz w:val="15"/>
          <w:szCs w:val="15"/>
          <w:bdr w:val="none" w:sz="0" w:space="0" w:color="auto" w:frame="1"/>
        </w:rPr>
        <w:t>user</w:t>
      </w:r>
      <w:r>
        <w:rPr>
          <w:color w:val="000000"/>
          <w:sz w:val="16"/>
          <w:szCs w:val="16"/>
        </w:rPr>
        <w:t xml:space="preserve"> | CURRENT_USER }]</w:t>
      </w:r>
    </w:p>
    <w:p w:rsidR="000F22C8" w:rsidRDefault="000F22C8" w:rsidP="000F22C8">
      <w:pPr>
        <w:pStyle w:val="HTMLPreformatted"/>
        <w:pBdr>
          <w:top w:val="single" w:sz="4" w:space="2" w:color="D9D9D9"/>
          <w:left w:val="single" w:sz="4" w:space="5" w:color="D9D9D9"/>
          <w:bottom w:val="single" w:sz="4" w:space="2" w:color="D9D9D9"/>
          <w:right w:val="single" w:sz="4" w:space="5" w:color="D9D9D9"/>
        </w:pBdr>
        <w:shd w:val="clear" w:color="auto" w:fill="EEEEEE"/>
        <w:ind w:left="69"/>
        <w:textAlignment w:val="baseline"/>
        <w:rPr>
          <w:color w:val="000000"/>
          <w:sz w:val="16"/>
          <w:szCs w:val="16"/>
        </w:rPr>
      </w:pPr>
      <w:r>
        <w:rPr>
          <w:color w:val="000000"/>
          <w:sz w:val="16"/>
          <w:szCs w:val="16"/>
        </w:rPr>
        <w:t xml:space="preserve">    TRIGGER </w:t>
      </w:r>
      <w:r>
        <w:rPr>
          <w:rStyle w:val="HTMLCode"/>
          <w:b/>
          <w:bCs/>
          <w:i/>
          <w:iCs/>
          <w:color w:val="000000"/>
          <w:sz w:val="15"/>
          <w:szCs w:val="15"/>
          <w:bdr w:val="none" w:sz="0" w:space="0" w:color="auto" w:frame="1"/>
        </w:rPr>
        <w:t>trigger_name</w:t>
      </w:r>
    </w:p>
    <w:p w:rsidR="000F22C8" w:rsidRDefault="000F22C8" w:rsidP="000F22C8">
      <w:pPr>
        <w:pStyle w:val="HTMLPreformatted"/>
        <w:pBdr>
          <w:top w:val="single" w:sz="4" w:space="2" w:color="D9D9D9"/>
          <w:left w:val="single" w:sz="4" w:space="5" w:color="D9D9D9"/>
          <w:bottom w:val="single" w:sz="4" w:space="2" w:color="D9D9D9"/>
          <w:right w:val="single" w:sz="4" w:space="5" w:color="D9D9D9"/>
        </w:pBdr>
        <w:shd w:val="clear" w:color="auto" w:fill="EEEEEE"/>
        <w:ind w:left="69"/>
        <w:textAlignment w:val="baseline"/>
        <w:rPr>
          <w:color w:val="000000"/>
          <w:sz w:val="16"/>
          <w:szCs w:val="16"/>
        </w:rPr>
      </w:pPr>
      <w:r>
        <w:rPr>
          <w:color w:val="000000"/>
          <w:sz w:val="16"/>
          <w:szCs w:val="16"/>
        </w:rPr>
        <w:t xml:space="preserve">    </w:t>
      </w:r>
      <w:r>
        <w:rPr>
          <w:rStyle w:val="HTMLCode"/>
          <w:b/>
          <w:bCs/>
          <w:i/>
          <w:iCs/>
          <w:color w:val="000000"/>
          <w:sz w:val="15"/>
          <w:szCs w:val="15"/>
          <w:bdr w:val="none" w:sz="0" w:space="0" w:color="auto" w:frame="1"/>
        </w:rPr>
        <w:t>trigger_time</w:t>
      </w:r>
      <w:r>
        <w:rPr>
          <w:color w:val="000000"/>
          <w:sz w:val="16"/>
          <w:szCs w:val="16"/>
        </w:rPr>
        <w:t xml:space="preserve"> </w:t>
      </w:r>
      <w:r>
        <w:rPr>
          <w:rStyle w:val="HTMLCode"/>
          <w:b/>
          <w:bCs/>
          <w:i/>
          <w:iCs/>
          <w:color w:val="000000"/>
          <w:sz w:val="15"/>
          <w:szCs w:val="15"/>
          <w:bdr w:val="none" w:sz="0" w:space="0" w:color="auto" w:frame="1"/>
        </w:rPr>
        <w:t>trigger_event</w:t>
      </w:r>
    </w:p>
    <w:p w:rsidR="000F22C8" w:rsidRDefault="000F22C8" w:rsidP="000F22C8">
      <w:pPr>
        <w:pStyle w:val="HTMLPreformatted"/>
        <w:pBdr>
          <w:top w:val="single" w:sz="4" w:space="2" w:color="D9D9D9"/>
          <w:left w:val="single" w:sz="4" w:space="5" w:color="D9D9D9"/>
          <w:bottom w:val="single" w:sz="4" w:space="2" w:color="D9D9D9"/>
          <w:right w:val="single" w:sz="4" w:space="5" w:color="D9D9D9"/>
        </w:pBdr>
        <w:shd w:val="clear" w:color="auto" w:fill="EEEEEE"/>
        <w:ind w:left="69"/>
        <w:textAlignment w:val="baseline"/>
        <w:rPr>
          <w:color w:val="000000"/>
          <w:sz w:val="16"/>
          <w:szCs w:val="16"/>
        </w:rPr>
      </w:pPr>
      <w:r>
        <w:rPr>
          <w:color w:val="000000"/>
          <w:sz w:val="16"/>
          <w:szCs w:val="16"/>
        </w:rPr>
        <w:t xml:space="preserve">    ON </w:t>
      </w:r>
      <w:r>
        <w:rPr>
          <w:rStyle w:val="HTMLCode"/>
          <w:b/>
          <w:bCs/>
          <w:i/>
          <w:iCs/>
          <w:color w:val="000000"/>
          <w:sz w:val="15"/>
          <w:szCs w:val="15"/>
          <w:bdr w:val="none" w:sz="0" w:space="0" w:color="auto" w:frame="1"/>
        </w:rPr>
        <w:t>tbl_name</w:t>
      </w:r>
      <w:r>
        <w:rPr>
          <w:color w:val="000000"/>
          <w:sz w:val="16"/>
          <w:szCs w:val="16"/>
        </w:rPr>
        <w:t xml:space="preserve"> FOR EACH ROW</w:t>
      </w:r>
    </w:p>
    <w:p w:rsidR="000F22C8" w:rsidRDefault="000F22C8" w:rsidP="000F22C8">
      <w:pPr>
        <w:pStyle w:val="HTMLPreformatted"/>
        <w:pBdr>
          <w:top w:val="single" w:sz="4" w:space="2" w:color="D9D9D9"/>
          <w:left w:val="single" w:sz="4" w:space="5" w:color="D9D9D9"/>
          <w:bottom w:val="single" w:sz="4" w:space="2" w:color="D9D9D9"/>
          <w:right w:val="single" w:sz="4" w:space="5" w:color="D9D9D9"/>
        </w:pBdr>
        <w:shd w:val="clear" w:color="auto" w:fill="EEEEEE"/>
        <w:ind w:left="69"/>
        <w:textAlignment w:val="baseline"/>
        <w:rPr>
          <w:color w:val="000000"/>
          <w:sz w:val="16"/>
          <w:szCs w:val="16"/>
        </w:rPr>
      </w:pPr>
      <w:r>
        <w:rPr>
          <w:color w:val="000000"/>
          <w:sz w:val="16"/>
          <w:szCs w:val="16"/>
        </w:rPr>
        <w:t xml:space="preserve">    </w:t>
      </w:r>
      <w:r>
        <w:rPr>
          <w:rStyle w:val="HTMLCode"/>
          <w:b/>
          <w:bCs/>
          <w:i/>
          <w:iCs/>
          <w:color w:val="000000"/>
          <w:sz w:val="15"/>
          <w:szCs w:val="15"/>
          <w:bdr w:val="none" w:sz="0" w:space="0" w:color="auto" w:frame="1"/>
        </w:rPr>
        <w:t>trigger_body</w:t>
      </w:r>
    </w:p>
    <w:p w:rsidR="000F22C8" w:rsidRDefault="000F22C8" w:rsidP="000F22C8">
      <w:pPr>
        <w:pStyle w:val="HTMLPreformatted"/>
        <w:pBdr>
          <w:top w:val="single" w:sz="4" w:space="2" w:color="D9D9D9"/>
          <w:left w:val="single" w:sz="4" w:space="5" w:color="D9D9D9"/>
          <w:bottom w:val="single" w:sz="4" w:space="2" w:color="D9D9D9"/>
          <w:right w:val="single" w:sz="4" w:space="5" w:color="D9D9D9"/>
        </w:pBdr>
        <w:shd w:val="clear" w:color="auto" w:fill="EEEEEE"/>
        <w:ind w:left="69"/>
        <w:textAlignment w:val="baseline"/>
        <w:rPr>
          <w:color w:val="000000"/>
          <w:sz w:val="16"/>
          <w:szCs w:val="16"/>
        </w:rPr>
      </w:pPr>
    </w:p>
    <w:p w:rsidR="000F22C8" w:rsidRDefault="000F22C8" w:rsidP="000F22C8">
      <w:pPr>
        <w:pStyle w:val="HTMLPreformatted"/>
        <w:pBdr>
          <w:top w:val="single" w:sz="4" w:space="2" w:color="D9D9D9"/>
          <w:left w:val="single" w:sz="4" w:space="5" w:color="D9D9D9"/>
          <w:bottom w:val="single" w:sz="4" w:space="2" w:color="D9D9D9"/>
          <w:right w:val="single" w:sz="4" w:space="5" w:color="D9D9D9"/>
        </w:pBdr>
        <w:shd w:val="clear" w:color="auto" w:fill="EEEEEE"/>
        <w:ind w:left="69"/>
        <w:textAlignment w:val="baseline"/>
        <w:rPr>
          <w:color w:val="000000"/>
          <w:sz w:val="16"/>
          <w:szCs w:val="16"/>
        </w:rPr>
      </w:pPr>
      <w:r>
        <w:rPr>
          <w:rStyle w:val="HTMLCode"/>
          <w:b/>
          <w:bCs/>
          <w:i/>
          <w:iCs/>
          <w:color w:val="000000"/>
          <w:sz w:val="15"/>
          <w:szCs w:val="15"/>
          <w:bdr w:val="none" w:sz="0" w:space="0" w:color="auto" w:frame="1"/>
        </w:rPr>
        <w:t>trigger_time</w:t>
      </w:r>
      <w:r>
        <w:rPr>
          <w:color w:val="000000"/>
          <w:sz w:val="16"/>
          <w:szCs w:val="16"/>
        </w:rPr>
        <w:t>: { BEFORE | AFTER }</w:t>
      </w:r>
    </w:p>
    <w:p w:rsidR="000F22C8" w:rsidRDefault="000F22C8" w:rsidP="000F22C8">
      <w:pPr>
        <w:pStyle w:val="HTMLPreformatted"/>
        <w:pBdr>
          <w:top w:val="single" w:sz="4" w:space="2" w:color="D9D9D9"/>
          <w:left w:val="single" w:sz="4" w:space="5" w:color="D9D9D9"/>
          <w:bottom w:val="single" w:sz="4" w:space="2" w:color="D9D9D9"/>
          <w:right w:val="single" w:sz="4" w:space="5" w:color="D9D9D9"/>
        </w:pBdr>
        <w:shd w:val="clear" w:color="auto" w:fill="EEEEEE"/>
        <w:ind w:left="69"/>
        <w:textAlignment w:val="baseline"/>
        <w:rPr>
          <w:color w:val="000000"/>
          <w:sz w:val="16"/>
          <w:szCs w:val="16"/>
        </w:rPr>
      </w:pPr>
    </w:p>
    <w:p w:rsidR="000F22C8" w:rsidRDefault="000F22C8" w:rsidP="000F22C8">
      <w:pPr>
        <w:pStyle w:val="HTMLPreformatted"/>
        <w:pBdr>
          <w:top w:val="single" w:sz="4" w:space="2" w:color="D9D9D9"/>
          <w:left w:val="single" w:sz="4" w:space="5" w:color="D9D9D9"/>
          <w:bottom w:val="single" w:sz="4" w:space="2" w:color="D9D9D9"/>
          <w:right w:val="single" w:sz="4" w:space="5" w:color="D9D9D9"/>
        </w:pBdr>
        <w:shd w:val="clear" w:color="auto" w:fill="EEEEEE"/>
        <w:ind w:left="69"/>
        <w:textAlignment w:val="baseline"/>
        <w:rPr>
          <w:color w:val="000000"/>
          <w:sz w:val="16"/>
          <w:szCs w:val="16"/>
        </w:rPr>
      </w:pPr>
      <w:r>
        <w:rPr>
          <w:rStyle w:val="HTMLCode"/>
          <w:b/>
          <w:bCs/>
          <w:i/>
          <w:iCs/>
          <w:color w:val="000000"/>
          <w:sz w:val="15"/>
          <w:szCs w:val="15"/>
          <w:bdr w:val="none" w:sz="0" w:space="0" w:color="auto" w:frame="1"/>
        </w:rPr>
        <w:t>trigger_event</w:t>
      </w:r>
      <w:r>
        <w:rPr>
          <w:color w:val="000000"/>
          <w:sz w:val="16"/>
          <w:szCs w:val="16"/>
        </w:rPr>
        <w:t>: { INSERT | UPDATE | DELETE }</w:t>
      </w:r>
    </w:p>
    <w:p w:rsidR="000F22C8" w:rsidRDefault="000F22C8" w:rsidP="00BB5E90">
      <w:pPr>
        <w:pStyle w:val="NormalWeb"/>
        <w:spacing w:before="0" w:beforeAutospacing="0" w:after="240" w:afterAutospacing="0" w:line="276" w:lineRule="atLeast"/>
        <w:ind w:right="48"/>
        <w:jc w:val="both"/>
        <w:rPr>
          <w:color w:val="000000"/>
        </w:rPr>
      </w:pPr>
    </w:p>
    <w:p w:rsidR="000F22C8" w:rsidRPr="000F22C8" w:rsidRDefault="000F22C8" w:rsidP="000F22C8">
      <w:pPr>
        <w:pStyle w:val="NormalWeb"/>
        <w:numPr>
          <w:ilvl w:val="0"/>
          <w:numId w:val="15"/>
        </w:numPr>
        <w:spacing w:before="0" w:beforeAutospacing="0" w:after="240" w:afterAutospacing="0" w:line="276" w:lineRule="atLeast"/>
        <w:ind w:left="768" w:right="48"/>
        <w:jc w:val="both"/>
        <w:rPr>
          <w:color w:val="000000"/>
        </w:rPr>
      </w:pPr>
      <w:r w:rsidRPr="000F22C8">
        <w:rPr>
          <w:color w:val="000000"/>
        </w:rPr>
        <w:t>CREATE [OR REPLACE] TRIGGER trigger_name: Creates or replaces an existing trigger with the</w:t>
      </w:r>
      <w:r w:rsidRPr="000F22C8">
        <w:rPr>
          <w:rStyle w:val="apple-converted-space"/>
          <w:color w:val="000000"/>
        </w:rPr>
        <w:t> </w:t>
      </w:r>
      <w:r w:rsidRPr="000F22C8">
        <w:rPr>
          <w:i/>
          <w:iCs/>
          <w:color w:val="000000"/>
        </w:rPr>
        <w:t>trigger_name</w:t>
      </w:r>
      <w:r w:rsidRPr="000F22C8">
        <w:rPr>
          <w:color w:val="000000"/>
        </w:rPr>
        <w:t>.</w:t>
      </w:r>
    </w:p>
    <w:p w:rsidR="000F22C8" w:rsidRPr="000F22C8" w:rsidRDefault="000F22C8" w:rsidP="000F22C8">
      <w:pPr>
        <w:pStyle w:val="NormalWeb"/>
        <w:numPr>
          <w:ilvl w:val="0"/>
          <w:numId w:val="15"/>
        </w:numPr>
        <w:spacing w:before="0" w:beforeAutospacing="0" w:after="240" w:afterAutospacing="0" w:line="276" w:lineRule="atLeast"/>
        <w:ind w:left="768" w:right="48"/>
        <w:jc w:val="both"/>
        <w:rPr>
          <w:color w:val="000000"/>
        </w:rPr>
      </w:pPr>
      <w:r w:rsidRPr="000F22C8">
        <w:rPr>
          <w:color w:val="000000"/>
        </w:rPr>
        <w:t>{BEFORE | AFTER | INSTEAD OF} : This specifies when the trigger would be executed. The INSTEAD OF clause is used for creating trigger on a view.</w:t>
      </w:r>
    </w:p>
    <w:p w:rsidR="000F22C8" w:rsidRPr="000F22C8" w:rsidRDefault="000F22C8" w:rsidP="000F22C8">
      <w:pPr>
        <w:pStyle w:val="NormalWeb"/>
        <w:numPr>
          <w:ilvl w:val="0"/>
          <w:numId w:val="15"/>
        </w:numPr>
        <w:spacing w:before="0" w:beforeAutospacing="0" w:after="240" w:afterAutospacing="0" w:line="276" w:lineRule="atLeast"/>
        <w:ind w:left="768" w:right="48"/>
        <w:jc w:val="both"/>
        <w:rPr>
          <w:color w:val="000000"/>
        </w:rPr>
      </w:pPr>
      <w:r w:rsidRPr="000F22C8">
        <w:rPr>
          <w:color w:val="000000"/>
        </w:rPr>
        <w:t>{INSERT [OR] | UPDATE [OR] | DELETE}: This specifies the DML operation.</w:t>
      </w:r>
    </w:p>
    <w:p w:rsidR="000F22C8" w:rsidRPr="000F22C8" w:rsidRDefault="000F22C8" w:rsidP="000F22C8">
      <w:pPr>
        <w:pStyle w:val="NormalWeb"/>
        <w:numPr>
          <w:ilvl w:val="0"/>
          <w:numId w:val="15"/>
        </w:numPr>
        <w:spacing w:before="0" w:beforeAutospacing="0" w:after="240" w:afterAutospacing="0" w:line="276" w:lineRule="atLeast"/>
        <w:ind w:left="768" w:right="48"/>
        <w:jc w:val="both"/>
        <w:rPr>
          <w:color w:val="000000"/>
        </w:rPr>
      </w:pPr>
      <w:r w:rsidRPr="000F22C8">
        <w:rPr>
          <w:color w:val="000000"/>
        </w:rPr>
        <w:t>[OF col_name]: This specifies the column name that would be updated.</w:t>
      </w:r>
    </w:p>
    <w:p w:rsidR="000F22C8" w:rsidRPr="000F22C8" w:rsidRDefault="000F22C8" w:rsidP="000F22C8">
      <w:pPr>
        <w:pStyle w:val="NormalWeb"/>
        <w:numPr>
          <w:ilvl w:val="0"/>
          <w:numId w:val="15"/>
        </w:numPr>
        <w:spacing w:before="0" w:beforeAutospacing="0" w:after="240" w:afterAutospacing="0" w:line="276" w:lineRule="atLeast"/>
        <w:ind w:left="768" w:right="48"/>
        <w:jc w:val="both"/>
        <w:rPr>
          <w:color w:val="000000"/>
        </w:rPr>
      </w:pPr>
      <w:r w:rsidRPr="000F22C8">
        <w:rPr>
          <w:color w:val="000000"/>
        </w:rPr>
        <w:t>[ON table_name]: This specifies the name of the table associated with the trigger.</w:t>
      </w:r>
    </w:p>
    <w:p w:rsidR="000F22C8" w:rsidRPr="000F22C8" w:rsidRDefault="000F22C8" w:rsidP="000F22C8">
      <w:pPr>
        <w:pStyle w:val="NormalWeb"/>
        <w:numPr>
          <w:ilvl w:val="0"/>
          <w:numId w:val="15"/>
        </w:numPr>
        <w:spacing w:before="0" w:beforeAutospacing="0" w:after="240" w:afterAutospacing="0" w:line="276" w:lineRule="atLeast"/>
        <w:ind w:left="768" w:right="48"/>
        <w:jc w:val="both"/>
        <w:rPr>
          <w:color w:val="000000"/>
        </w:rPr>
      </w:pPr>
      <w:r w:rsidRPr="000F22C8">
        <w:rPr>
          <w:color w:val="000000"/>
        </w:rPr>
        <w:t>[REFERENCING OLD AS o NEW AS n]: This allows you to refer new and old values for various DML statements, like INSERT, UPDATE, and DELETE.</w:t>
      </w:r>
    </w:p>
    <w:p w:rsidR="000F22C8" w:rsidRPr="000F22C8" w:rsidRDefault="000F22C8" w:rsidP="000F22C8">
      <w:pPr>
        <w:pStyle w:val="NormalWeb"/>
        <w:numPr>
          <w:ilvl w:val="0"/>
          <w:numId w:val="15"/>
        </w:numPr>
        <w:spacing w:before="0" w:beforeAutospacing="0" w:after="240" w:afterAutospacing="0" w:line="276" w:lineRule="atLeast"/>
        <w:ind w:left="768" w:right="48"/>
        <w:jc w:val="both"/>
        <w:rPr>
          <w:color w:val="000000"/>
        </w:rPr>
      </w:pPr>
      <w:r w:rsidRPr="000F22C8">
        <w:rPr>
          <w:color w:val="000000"/>
        </w:rPr>
        <w:t>[FOR EACH ROW]: This specifies a row level trigger, i.e., the trigger would be executed for each row being affected. Otherwise the trigger will execute just once when the SQL statement is executed, which is called a table level trigger.</w:t>
      </w:r>
    </w:p>
    <w:p w:rsidR="000F22C8" w:rsidRPr="000F22C8" w:rsidRDefault="000F22C8" w:rsidP="000F22C8">
      <w:pPr>
        <w:pStyle w:val="NormalWeb"/>
        <w:numPr>
          <w:ilvl w:val="0"/>
          <w:numId w:val="15"/>
        </w:numPr>
        <w:spacing w:before="0" w:beforeAutospacing="0" w:after="240" w:afterAutospacing="0" w:line="276" w:lineRule="atLeast"/>
        <w:ind w:left="768" w:right="48"/>
        <w:jc w:val="both"/>
        <w:rPr>
          <w:color w:val="000000"/>
        </w:rPr>
      </w:pPr>
      <w:r w:rsidRPr="000F22C8">
        <w:rPr>
          <w:color w:val="000000"/>
        </w:rPr>
        <w:t>WHEN (condition): This provides a condition for rows for which the trigger would fire. This clause is valid only for row level triggers.</w:t>
      </w:r>
    </w:p>
    <w:p w:rsidR="000F22C8" w:rsidRDefault="00861CE6" w:rsidP="00BB5E90">
      <w:pPr>
        <w:pStyle w:val="NormalWeb"/>
        <w:spacing w:before="0" w:beforeAutospacing="0" w:after="240" w:afterAutospacing="0" w:line="276" w:lineRule="atLeast"/>
        <w:ind w:right="48"/>
        <w:jc w:val="both"/>
        <w:rPr>
          <w:color w:val="000000"/>
        </w:rPr>
      </w:pPr>
      <w:r>
        <w:rPr>
          <w:noProof/>
          <w:color w:val="000000"/>
        </w:rPr>
        <w:lastRenderedPageBreak/>
        <w:drawing>
          <wp:inline distT="0" distB="0" distL="0" distR="0">
            <wp:extent cx="5747385" cy="3857625"/>
            <wp:effectExtent l="19050" t="0" r="5715" b="0"/>
            <wp:docPr id="12" name="Picture 11" descr="p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 1.jpg"/>
                    <pic:cNvPicPr/>
                  </pic:nvPicPr>
                  <pic:blipFill>
                    <a:blip r:embed="rId32"/>
                    <a:stretch>
                      <a:fillRect/>
                    </a:stretch>
                  </pic:blipFill>
                  <pic:spPr>
                    <a:xfrm>
                      <a:off x="0" y="0"/>
                      <a:ext cx="5756511" cy="3863750"/>
                    </a:xfrm>
                    <a:prstGeom prst="rect">
                      <a:avLst/>
                    </a:prstGeom>
                  </pic:spPr>
                </pic:pic>
              </a:graphicData>
            </a:graphic>
          </wp:inline>
        </w:drawing>
      </w:r>
    </w:p>
    <w:p w:rsidR="00BB5E90" w:rsidRPr="0034407B" w:rsidRDefault="00601F3E" w:rsidP="001657BC">
      <w:pPr>
        <w:rPr>
          <w:rFonts w:ascii="Times New Roman" w:hAnsi="Times New Roman"/>
          <w:b/>
          <w:bCs/>
          <w:caps/>
          <w:sz w:val="24"/>
          <w:szCs w:val="24"/>
        </w:rPr>
      </w:pPr>
      <w:r>
        <w:rPr>
          <w:noProof/>
          <w:color w:val="000000"/>
        </w:rPr>
        <w:drawing>
          <wp:inline distT="0" distB="0" distL="0" distR="0">
            <wp:extent cx="5746874" cy="4086225"/>
            <wp:effectExtent l="19050" t="0" r="6226" b="0"/>
            <wp:docPr id="13" name="Picture 12" descr="p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 1.jpg"/>
                    <pic:cNvPicPr/>
                  </pic:nvPicPr>
                  <pic:blipFill>
                    <a:blip r:embed="rId33"/>
                    <a:stretch>
                      <a:fillRect/>
                    </a:stretch>
                  </pic:blipFill>
                  <pic:spPr>
                    <a:xfrm>
                      <a:off x="0" y="0"/>
                      <a:ext cx="5756642" cy="4093170"/>
                    </a:xfrm>
                    <a:prstGeom prst="rect">
                      <a:avLst/>
                    </a:prstGeom>
                  </pic:spPr>
                </pic:pic>
              </a:graphicData>
            </a:graphic>
          </wp:inline>
        </w:drawing>
      </w:r>
    </w:p>
    <w:sectPr w:rsidR="00BB5E90" w:rsidRPr="0034407B" w:rsidSect="00892336">
      <w:headerReference w:type="default" r:id="rId34"/>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CB8" w:rsidRDefault="00724CB8" w:rsidP="006C0310">
      <w:pPr>
        <w:spacing w:after="0" w:line="240" w:lineRule="auto"/>
      </w:pPr>
      <w:r>
        <w:separator/>
      </w:r>
    </w:p>
  </w:endnote>
  <w:endnote w:type="continuationSeparator" w:id="1">
    <w:p w:rsidR="00724CB8" w:rsidRDefault="00724CB8" w:rsidP="006C03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07B" w:rsidRDefault="003440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8183"/>
      <w:docPartObj>
        <w:docPartGallery w:val="Page Numbers (Bottom of Page)"/>
        <w:docPartUnique/>
      </w:docPartObj>
    </w:sdtPr>
    <w:sdtEndPr>
      <w:rPr>
        <w:rFonts w:ascii="Times New Roman" w:hAnsi="Times New Roman"/>
        <w:sz w:val="20"/>
      </w:rPr>
    </w:sdtEndPr>
    <w:sdtContent>
      <w:p w:rsidR="0034407B" w:rsidRDefault="0034407B">
        <w:pPr>
          <w:pStyle w:val="Footer"/>
          <w:jc w:val="right"/>
          <w:rPr>
            <w:rFonts w:ascii="Times New Roman" w:hAnsi="Times New Roman"/>
            <w:sz w:val="20"/>
          </w:rPr>
        </w:pPr>
        <w:r w:rsidRPr="00892336">
          <w:rPr>
            <w:rFonts w:ascii="Times New Roman" w:hAnsi="Times New Roman"/>
            <w:sz w:val="20"/>
          </w:rPr>
          <w:fldChar w:fldCharType="begin"/>
        </w:r>
        <w:r w:rsidRPr="00892336">
          <w:rPr>
            <w:rFonts w:ascii="Times New Roman" w:hAnsi="Times New Roman"/>
            <w:sz w:val="20"/>
          </w:rPr>
          <w:instrText xml:space="preserve"> PAGE   \* MERGEFORMAT </w:instrText>
        </w:r>
        <w:r w:rsidRPr="00892336">
          <w:rPr>
            <w:rFonts w:ascii="Times New Roman" w:hAnsi="Times New Roman"/>
            <w:sz w:val="20"/>
          </w:rPr>
          <w:fldChar w:fldCharType="separate"/>
        </w:r>
        <w:r w:rsidR="004D4CD5">
          <w:rPr>
            <w:rFonts w:ascii="Times New Roman" w:hAnsi="Times New Roman"/>
            <w:noProof/>
            <w:sz w:val="20"/>
          </w:rPr>
          <w:t>32</w:t>
        </w:r>
        <w:r w:rsidRPr="00892336">
          <w:rPr>
            <w:rFonts w:ascii="Times New Roman" w:hAnsi="Times New Roman"/>
            <w:sz w:val="20"/>
          </w:rPr>
          <w:fldChar w:fldCharType="end"/>
        </w:r>
      </w:p>
    </w:sdtContent>
  </w:sdt>
  <w:p w:rsidR="0034407B" w:rsidRDefault="0034407B">
    <w:pPr>
      <w:pStyle w:val="Footer"/>
      <w:jc w:val="right"/>
    </w:pPr>
  </w:p>
  <w:p w:rsidR="0034407B" w:rsidRDefault="003440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CB8" w:rsidRDefault="00724CB8" w:rsidP="006C0310">
      <w:pPr>
        <w:spacing w:after="0" w:line="240" w:lineRule="auto"/>
      </w:pPr>
      <w:r>
        <w:separator/>
      </w:r>
    </w:p>
  </w:footnote>
  <w:footnote w:type="continuationSeparator" w:id="1">
    <w:p w:rsidR="00724CB8" w:rsidRDefault="00724CB8" w:rsidP="006C03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407B" w:rsidRDefault="003440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0000000B"/>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10"/>
    <w:multiLevelType w:val="multilevel"/>
    <w:tmpl w:val="000000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12"/>
    <w:multiLevelType w:val="multilevel"/>
    <w:tmpl w:val="00000012"/>
    <w:lvl w:ilvl="0">
      <w:start w:val="1"/>
      <w:numFmt w:val="bullet"/>
      <w:lvlText w:val=""/>
      <w:lvlJc w:val="left"/>
      <w:pPr>
        <w:tabs>
          <w:tab w:val="num" w:pos="1440"/>
        </w:tabs>
        <w:ind w:left="1440" w:hanging="360"/>
      </w:pPr>
      <w:rPr>
        <w:rFonts w:ascii="Symbol" w:hAnsi="Symbol" w:hint="default"/>
        <w:color w:val="auto"/>
      </w:rPr>
    </w:lvl>
    <w:lvl w:ilvl="1">
      <w:start w:val="1"/>
      <w:numFmt w:val="decimal"/>
      <w:lvlText w:val="%2."/>
      <w:lvlJc w:val="left"/>
      <w:pPr>
        <w:tabs>
          <w:tab w:val="num" w:pos="1440"/>
        </w:tabs>
        <w:ind w:left="1440" w:hanging="360"/>
      </w:pPr>
      <w:rPr>
        <w:rFonts w:hint="default"/>
        <w:b/>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13"/>
    <w:multiLevelType w:val="multilevel"/>
    <w:tmpl w:val="00000013"/>
    <w:lvl w:ilvl="0">
      <w:start w:val="1"/>
      <w:numFmt w:val="bullet"/>
      <w:lvlText w:val=""/>
      <w:lvlJc w:val="left"/>
      <w:pPr>
        <w:tabs>
          <w:tab w:val="num" w:pos="720"/>
        </w:tabs>
        <w:ind w:left="720" w:hanging="360"/>
      </w:pPr>
      <w:rPr>
        <w:rFonts w:ascii="Wingdings" w:hAnsi="Wingdings"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0000016"/>
    <w:multiLevelType w:val="multilevel"/>
    <w:tmpl w:val="00000016"/>
    <w:lvl w:ilvl="0">
      <w:start w:val="1"/>
      <w:numFmt w:val="bullet"/>
      <w:lvlText w:val=""/>
      <w:lvlJc w:val="left"/>
      <w:pPr>
        <w:tabs>
          <w:tab w:val="num" w:pos="1440"/>
        </w:tabs>
        <w:ind w:left="144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0000020"/>
    <w:multiLevelType w:val="multilevel"/>
    <w:tmpl w:val="00000020"/>
    <w:lvl w:ilvl="0">
      <w:start w:val="1"/>
      <w:numFmt w:val="bullet"/>
      <w:lvlText w:val=""/>
      <w:lvlJc w:val="left"/>
      <w:pPr>
        <w:tabs>
          <w:tab w:val="num" w:pos="720"/>
        </w:tabs>
        <w:ind w:left="720" w:hanging="360"/>
      </w:pPr>
      <w:rPr>
        <w:rFonts w:ascii="Symbol" w:hAnsi="Symbol" w:hint="default"/>
        <w:color w:val="auto"/>
      </w:rPr>
    </w:lvl>
    <w:lvl w:ilvl="1">
      <w:start w:val="1"/>
      <w:numFmt w:val="bullet"/>
      <w:lvlText w:val=""/>
      <w:lvlJc w:val="left"/>
      <w:pPr>
        <w:tabs>
          <w:tab w:val="num" w:pos="1440"/>
        </w:tabs>
        <w:ind w:left="1440" w:hanging="360"/>
      </w:pPr>
      <w:rPr>
        <w:rFonts w:ascii="Symbol" w:hAnsi="Symbol" w:hint="default"/>
        <w:color w:val="auto"/>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DF576BF"/>
    <w:multiLevelType w:val="hybridMultilevel"/>
    <w:tmpl w:val="A822B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7A6DC0"/>
    <w:multiLevelType w:val="multilevel"/>
    <w:tmpl w:val="4A3A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AC68AD"/>
    <w:multiLevelType w:val="multilevel"/>
    <w:tmpl w:val="1458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222024"/>
    <w:multiLevelType w:val="multilevel"/>
    <w:tmpl w:val="6820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EA3110"/>
    <w:multiLevelType w:val="hybridMultilevel"/>
    <w:tmpl w:val="1A0C9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E6631A"/>
    <w:multiLevelType w:val="hybridMultilevel"/>
    <w:tmpl w:val="425E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7F26D9"/>
    <w:multiLevelType w:val="hybridMultilevel"/>
    <w:tmpl w:val="3B34BDEE"/>
    <w:lvl w:ilvl="0" w:tplc="A85E9A4E">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0F6505C"/>
    <w:multiLevelType w:val="multilevel"/>
    <w:tmpl w:val="4052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13"/>
  </w:num>
  <w:num w:numId="8">
    <w:abstractNumId w:val="11"/>
  </w:num>
  <w:num w:numId="9">
    <w:abstractNumId w:val="9"/>
  </w:num>
  <w:num w:numId="10">
    <w:abstractNumId w:val="12"/>
  </w:num>
  <w:num w:numId="11">
    <w:abstractNumId w:val="7"/>
  </w:num>
  <w:num w:numId="12">
    <w:abstractNumId w:val="14"/>
  </w:num>
  <w:num w:numId="13">
    <w:abstractNumId w:val="6"/>
  </w:num>
  <w:num w:numId="14">
    <w:abstractNumId w:val="10"/>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E4734"/>
    <w:rsid w:val="000208FA"/>
    <w:rsid w:val="000410CE"/>
    <w:rsid w:val="00042C0C"/>
    <w:rsid w:val="00054A88"/>
    <w:rsid w:val="00056C3B"/>
    <w:rsid w:val="00056D88"/>
    <w:rsid w:val="000572CB"/>
    <w:rsid w:val="00062198"/>
    <w:rsid w:val="00066824"/>
    <w:rsid w:val="0008016C"/>
    <w:rsid w:val="000B2C0F"/>
    <w:rsid w:val="000B3499"/>
    <w:rsid w:val="000E2EEF"/>
    <w:rsid w:val="000E4D4F"/>
    <w:rsid w:val="000F22C8"/>
    <w:rsid w:val="000F373D"/>
    <w:rsid w:val="000F3A10"/>
    <w:rsid w:val="0013372C"/>
    <w:rsid w:val="001657BC"/>
    <w:rsid w:val="00172686"/>
    <w:rsid w:val="00186DEF"/>
    <w:rsid w:val="001B00B2"/>
    <w:rsid w:val="001F3622"/>
    <w:rsid w:val="001F37ED"/>
    <w:rsid w:val="00225D0A"/>
    <w:rsid w:val="00225D0E"/>
    <w:rsid w:val="0023530E"/>
    <w:rsid w:val="0023571A"/>
    <w:rsid w:val="00265977"/>
    <w:rsid w:val="00265DC4"/>
    <w:rsid w:val="00272319"/>
    <w:rsid w:val="00281EEC"/>
    <w:rsid w:val="002A69D8"/>
    <w:rsid w:val="002B7F9E"/>
    <w:rsid w:val="002E3E2D"/>
    <w:rsid w:val="00330C40"/>
    <w:rsid w:val="0034407B"/>
    <w:rsid w:val="003575B9"/>
    <w:rsid w:val="00383FC7"/>
    <w:rsid w:val="00395253"/>
    <w:rsid w:val="00395475"/>
    <w:rsid w:val="00395975"/>
    <w:rsid w:val="003A1F4F"/>
    <w:rsid w:val="003B2DF2"/>
    <w:rsid w:val="00400EB1"/>
    <w:rsid w:val="004309E9"/>
    <w:rsid w:val="00446BD7"/>
    <w:rsid w:val="0046325B"/>
    <w:rsid w:val="004836C0"/>
    <w:rsid w:val="004862D0"/>
    <w:rsid w:val="004B272A"/>
    <w:rsid w:val="004B7323"/>
    <w:rsid w:val="004C6160"/>
    <w:rsid w:val="004D4CD5"/>
    <w:rsid w:val="004F0F50"/>
    <w:rsid w:val="00510BB1"/>
    <w:rsid w:val="0051513F"/>
    <w:rsid w:val="005230D4"/>
    <w:rsid w:val="0052344F"/>
    <w:rsid w:val="005379EF"/>
    <w:rsid w:val="005456C6"/>
    <w:rsid w:val="00554721"/>
    <w:rsid w:val="00581E1D"/>
    <w:rsid w:val="0059514B"/>
    <w:rsid w:val="005A674A"/>
    <w:rsid w:val="005C7ECC"/>
    <w:rsid w:val="005E2B8F"/>
    <w:rsid w:val="00601F3E"/>
    <w:rsid w:val="00603F23"/>
    <w:rsid w:val="00607739"/>
    <w:rsid w:val="0063368C"/>
    <w:rsid w:val="006340EA"/>
    <w:rsid w:val="00643ADF"/>
    <w:rsid w:val="006507B7"/>
    <w:rsid w:val="00655513"/>
    <w:rsid w:val="00664B9E"/>
    <w:rsid w:val="00690A25"/>
    <w:rsid w:val="006A0C81"/>
    <w:rsid w:val="006B4F14"/>
    <w:rsid w:val="006B5834"/>
    <w:rsid w:val="006C0310"/>
    <w:rsid w:val="006C7B13"/>
    <w:rsid w:val="006D3665"/>
    <w:rsid w:val="006D3920"/>
    <w:rsid w:val="006F580D"/>
    <w:rsid w:val="0070517A"/>
    <w:rsid w:val="00705A10"/>
    <w:rsid w:val="00724CB8"/>
    <w:rsid w:val="00724EF9"/>
    <w:rsid w:val="00772A5C"/>
    <w:rsid w:val="00782D5B"/>
    <w:rsid w:val="007853F7"/>
    <w:rsid w:val="00786568"/>
    <w:rsid w:val="00787AAC"/>
    <w:rsid w:val="007908F2"/>
    <w:rsid w:val="0079438E"/>
    <w:rsid w:val="007E4734"/>
    <w:rsid w:val="0080614E"/>
    <w:rsid w:val="00810CE5"/>
    <w:rsid w:val="00816E77"/>
    <w:rsid w:val="00837FDD"/>
    <w:rsid w:val="00840F39"/>
    <w:rsid w:val="00846BE1"/>
    <w:rsid w:val="00861CE6"/>
    <w:rsid w:val="00870D42"/>
    <w:rsid w:val="00892336"/>
    <w:rsid w:val="00892D3A"/>
    <w:rsid w:val="008A5C2E"/>
    <w:rsid w:val="008B0311"/>
    <w:rsid w:val="008F0E17"/>
    <w:rsid w:val="00916631"/>
    <w:rsid w:val="0091731C"/>
    <w:rsid w:val="00927824"/>
    <w:rsid w:val="009309D5"/>
    <w:rsid w:val="00941C3D"/>
    <w:rsid w:val="00960EBC"/>
    <w:rsid w:val="00972951"/>
    <w:rsid w:val="009A6838"/>
    <w:rsid w:val="009B05E0"/>
    <w:rsid w:val="009B7624"/>
    <w:rsid w:val="009D44AB"/>
    <w:rsid w:val="009E3808"/>
    <w:rsid w:val="009F1046"/>
    <w:rsid w:val="00A041C2"/>
    <w:rsid w:val="00A14886"/>
    <w:rsid w:val="00A21374"/>
    <w:rsid w:val="00A336CE"/>
    <w:rsid w:val="00A357FA"/>
    <w:rsid w:val="00A37C5B"/>
    <w:rsid w:val="00A44A75"/>
    <w:rsid w:val="00A54AF2"/>
    <w:rsid w:val="00A62020"/>
    <w:rsid w:val="00A65E3A"/>
    <w:rsid w:val="00A77308"/>
    <w:rsid w:val="00A80A44"/>
    <w:rsid w:val="00A96589"/>
    <w:rsid w:val="00AA18EC"/>
    <w:rsid w:val="00AA4543"/>
    <w:rsid w:val="00AB4DDE"/>
    <w:rsid w:val="00AC7BA0"/>
    <w:rsid w:val="00AD2B85"/>
    <w:rsid w:val="00AD7ED4"/>
    <w:rsid w:val="00AE72A6"/>
    <w:rsid w:val="00B148B7"/>
    <w:rsid w:val="00B179D7"/>
    <w:rsid w:val="00B46612"/>
    <w:rsid w:val="00B54560"/>
    <w:rsid w:val="00B616A7"/>
    <w:rsid w:val="00B8315F"/>
    <w:rsid w:val="00BB5E90"/>
    <w:rsid w:val="00C07A3F"/>
    <w:rsid w:val="00C2351E"/>
    <w:rsid w:val="00C24168"/>
    <w:rsid w:val="00C32F98"/>
    <w:rsid w:val="00C411C1"/>
    <w:rsid w:val="00C41BA5"/>
    <w:rsid w:val="00C50100"/>
    <w:rsid w:val="00C535CB"/>
    <w:rsid w:val="00C66C94"/>
    <w:rsid w:val="00C758BD"/>
    <w:rsid w:val="00CC2293"/>
    <w:rsid w:val="00CC4398"/>
    <w:rsid w:val="00CD3285"/>
    <w:rsid w:val="00D343AF"/>
    <w:rsid w:val="00D34849"/>
    <w:rsid w:val="00D41290"/>
    <w:rsid w:val="00D61733"/>
    <w:rsid w:val="00D64361"/>
    <w:rsid w:val="00D80031"/>
    <w:rsid w:val="00D83D0B"/>
    <w:rsid w:val="00DC132D"/>
    <w:rsid w:val="00DC61C2"/>
    <w:rsid w:val="00DE4E09"/>
    <w:rsid w:val="00DF4949"/>
    <w:rsid w:val="00DF5DB5"/>
    <w:rsid w:val="00DF6C21"/>
    <w:rsid w:val="00E15B2B"/>
    <w:rsid w:val="00E16731"/>
    <w:rsid w:val="00E615E4"/>
    <w:rsid w:val="00E631BF"/>
    <w:rsid w:val="00EA7E26"/>
    <w:rsid w:val="00ED598F"/>
    <w:rsid w:val="00EF62DF"/>
    <w:rsid w:val="00EF7B3B"/>
    <w:rsid w:val="00F14ABF"/>
    <w:rsid w:val="00F16DE6"/>
    <w:rsid w:val="00F364B8"/>
    <w:rsid w:val="00F423CE"/>
    <w:rsid w:val="00F471AE"/>
    <w:rsid w:val="00F53338"/>
    <w:rsid w:val="00F5722D"/>
    <w:rsid w:val="00F63B8F"/>
    <w:rsid w:val="00F73A4F"/>
    <w:rsid w:val="00F829F5"/>
    <w:rsid w:val="00F9121E"/>
    <w:rsid w:val="00FD479E"/>
    <w:rsid w:val="00FD6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4734"/>
    <w:rPr>
      <w:rFonts w:ascii="Calibri" w:eastAsia="Times New Roman" w:hAnsi="Calibri" w:cs="Times New Roman"/>
      <w:lang w:bidi="te-IN"/>
    </w:rPr>
  </w:style>
  <w:style w:type="paragraph" w:styleId="Heading2">
    <w:name w:val="heading 2"/>
    <w:basedOn w:val="Normal"/>
    <w:link w:val="Heading2Char"/>
    <w:uiPriority w:val="9"/>
    <w:qFormat/>
    <w:rsid w:val="00F471AE"/>
    <w:pPr>
      <w:spacing w:before="100" w:beforeAutospacing="1" w:after="100" w:afterAutospacing="1" w:line="240" w:lineRule="auto"/>
      <w:outlineLvl w:val="1"/>
    </w:pPr>
    <w:rPr>
      <w:rFonts w:ascii="Times New Roman" w:hAnsi="Times New Roman"/>
      <w:b/>
      <w:bCs/>
      <w:sz w:val="36"/>
      <w:szCs w:val="36"/>
      <w:lang w:bidi="ar-SA"/>
    </w:rPr>
  </w:style>
  <w:style w:type="paragraph" w:styleId="Heading3">
    <w:name w:val="heading 3"/>
    <w:basedOn w:val="Normal"/>
    <w:next w:val="Normal"/>
    <w:link w:val="Heading3Char"/>
    <w:uiPriority w:val="9"/>
    <w:semiHidden/>
    <w:unhideWhenUsed/>
    <w:qFormat/>
    <w:rsid w:val="000E4D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4734"/>
    <w:rPr>
      <w:color w:val="0000FF"/>
      <w:u w:val="single"/>
    </w:rPr>
  </w:style>
  <w:style w:type="character" w:customStyle="1" w:styleId="apple-converted-space">
    <w:name w:val="apple-converted-space"/>
    <w:basedOn w:val="DefaultParagraphFont"/>
    <w:rsid w:val="007E4734"/>
  </w:style>
  <w:style w:type="character" w:customStyle="1" w:styleId="apple-style-span">
    <w:name w:val="apple-style-span"/>
    <w:basedOn w:val="DefaultParagraphFont"/>
    <w:rsid w:val="00782D5B"/>
  </w:style>
  <w:style w:type="paragraph" w:styleId="ListParagraph">
    <w:name w:val="List Paragraph"/>
    <w:basedOn w:val="Normal"/>
    <w:uiPriority w:val="34"/>
    <w:qFormat/>
    <w:rsid w:val="00383FC7"/>
    <w:pPr>
      <w:ind w:left="720"/>
      <w:contextualSpacing/>
    </w:pPr>
  </w:style>
  <w:style w:type="paragraph" w:styleId="Header">
    <w:name w:val="header"/>
    <w:basedOn w:val="Normal"/>
    <w:link w:val="HeaderChar"/>
    <w:uiPriority w:val="99"/>
    <w:unhideWhenUsed/>
    <w:rsid w:val="006C0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310"/>
    <w:rPr>
      <w:rFonts w:ascii="Calibri" w:eastAsia="Times New Roman" w:hAnsi="Calibri" w:cs="Times New Roman"/>
      <w:lang w:bidi="te-IN"/>
    </w:rPr>
  </w:style>
  <w:style w:type="paragraph" w:styleId="Footer">
    <w:name w:val="footer"/>
    <w:basedOn w:val="Normal"/>
    <w:link w:val="FooterChar"/>
    <w:uiPriority w:val="99"/>
    <w:unhideWhenUsed/>
    <w:rsid w:val="006C0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310"/>
    <w:rPr>
      <w:rFonts w:ascii="Calibri" w:eastAsia="Times New Roman" w:hAnsi="Calibri" w:cs="Times New Roman"/>
      <w:lang w:bidi="te-IN"/>
    </w:rPr>
  </w:style>
  <w:style w:type="table" w:styleId="TableGrid">
    <w:name w:val="Table Grid"/>
    <w:basedOn w:val="TableNormal"/>
    <w:uiPriority w:val="59"/>
    <w:rsid w:val="00A773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471A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71AE"/>
    <w:pPr>
      <w:spacing w:before="100" w:beforeAutospacing="1" w:after="100" w:afterAutospacing="1" w:line="240" w:lineRule="auto"/>
    </w:pPr>
    <w:rPr>
      <w:rFonts w:ascii="Times New Roman" w:hAnsi="Times New Roman"/>
      <w:sz w:val="24"/>
      <w:szCs w:val="24"/>
      <w:lang w:bidi="ar-SA"/>
    </w:rPr>
  </w:style>
  <w:style w:type="character" w:styleId="Strong">
    <w:name w:val="Strong"/>
    <w:basedOn w:val="DefaultParagraphFont"/>
    <w:uiPriority w:val="22"/>
    <w:qFormat/>
    <w:rsid w:val="00F471AE"/>
    <w:rPr>
      <w:b/>
      <w:bCs/>
    </w:rPr>
  </w:style>
  <w:style w:type="character" w:customStyle="1" w:styleId="subtopic">
    <w:name w:val="subtopic"/>
    <w:basedOn w:val="DefaultParagraphFont"/>
    <w:rsid w:val="00F471AE"/>
  </w:style>
  <w:style w:type="paragraph" w:customStyle="1" w:styleId="notranslate">
    <w:name w:val="notranslate"/>
    <w:basedOn w:val="Normal"/>
    <w:rsid w:val="00F471AE"/>
    <w:pPr>
      <w:spacing w:before="100" w:beforeAutospacing="1" w:after="100" w:afterAutospacing="1" w:line="240" w:lineRule="auto"/>
    </w:pPr>
    <w:rPr>
      <w:rFonts w:ascii="Times New Roman" w:hAnsi="Times New Roman"/>
      <w:sz w:val="24"/>
      <w:szCs w:val="24"/>
      <w:lang w:bidi="ar-SA"/>
    </w:rPr>
  </w:style>
  <w:style w:type="character" w:styleId="HTMLCode">
    <w:name w:val="HTML Code"/>
    <w:basedOn w:val="DefaultParagraphFont"/>
    <w:uiPriority w:val="99"/>
    <w:semiHidden/>
    <w:unhideWhenUsed/>
    <w:rsid w:val="00F471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E4D4F"/>
    <w:rPr>
      <w:rFonts w:asciiTheme="majorHAnsi" w:eastAsiaTheme="majorEastAsia" w:hAnsiTheme="majorHAnsi" w:cstheme="majorBidi"/>
      <w:b/>
      <w:bCs/>
      <w:color w:val="4F81BD" w:themeColor="accent1"/>
      <w:lang w:bidi="te-IN"/>
    </w:rPr>
  </w:style>
  <w:style w:type="character" w:customStyle="1" w:styleId="style1">
    <w:name w:val="style1"/>
    <w:basedOn w:val="DefaultParagraphFont"/>
    <w:rsid w:val="000E4D4F"/>
  </w:style>
  <w:style w:type="character" w:styleId="FollowedHyperlink">
    <w:name w:val="FollowedHyperlink"/>
    <w:basedOn w:val="DefaultParagraphFont"/>
    <w:uiPriority w:val="99"/>
    <w:semiHidden/>
    <w:unhideWhenUsed/>
    <w:rsid w:val="00DE4E09"/>
    <w:rPr>
      <w:color w:val="800080" w:themeColor="followedHyperlink"/>
      <w:u w:val="single"/>
    </w:rPr>
  </w:style>
  <w:style w:type="paragraph" w:styleId="HTMLPreformatted">
    <w:name w:val="HTML Preformatted"/>
    <w:basedOn w:val="Normal"/>
    <w:link w:val="HTMLPreformattedChar"/>
    <w:uiPriority w:val="99"/>
    <w:semiHidden/>
    <w:unhideWhenUsed/>
    <w:rsid w:val="00870D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870D4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30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9E9"/>
    <w:rPr>
      <w:rFonts w:ascii="Tahoma" w:eastAsia="Times New Roman" w:hAnsi="Tahoma" w:cs="Tahoma"/>
      <w:sz w:val="16"/>
      <w:szCs w:val="16"/>
      <w:lang w:bidi="te-IN"/>
    </w:rPr>
  </w:style>
</w:styles>
</file>

<file path=word/webSettings.xml><?xml version="1.0" encoding="utf-8"?>
<w:webSettings xmlns:r="http://schemas.openxmlformats.org/officeDocument/2006/relationships" xmlns:w="http://schemas.openxmlformats.org/wordprocessingml/2006/main">
  <w:divs>
    <w:div w:id="33508936">
      <w:bodyDiv w:val="1"/>
      <w:marLeft w:val="0"/>
      <w:marRight w:val="0"/>
      <w:marTop w:val="0"/>
      <w:marBottom w:val="0"/>
      <w:divBdr>
        <w:top w:val="none" w:sz="0" w:space="0" w:color="auto"/>
        <w:left w:val="none" w:sz="0" w:space="0" w:color="auto"/>
        <w:bottom w:val="none" w:sz="0" w:space="0" w:color="auto"/>
        <w:right w:val="none" w:sz="0" w:space="0" w:color="auto"/>
      </w:divBdr>
      <w:divsChild>
        <w:div w:id="1664701749">
          <w:marLeft w:val="0"/>
          <w:marRight w:val="0"/>
          <w:marTop w:val="0"/>
          <w:marBottom w:val="0"/>
          <w:divBdr>
            <w:top w:val="none" w:sz="0" w:space="0" w:color="auto"/>
            <w:left w:val="none" w:sz="0" w:space="0" w:color="auto"/>
            <w:bottom w:val="none" w:sz="0" w:space="0" w:color="auto"/>
            <w:right w:val="none" w:sz="0" w:space="0" w:color="auto"/>
          </w:divBdr>
          <w:divsChild>
            <w:div w:id="671684633">
              <w:marLeft w:val="0"/>
              <w:marRight w:val="0"/>
              <w:marTop w:val="0"/>
              <w:marBottom w:val="0"/>
              <w:divBdr>
                <w:top w:val="none" w:sz="0" w:space="0" w:color="auto"/>
                <w:left w:val="none" w:sz="0" w:space="0" w:color="auto"/>
                <w:bottom w:val="none" w:sz="0" w:space="0" w:color="auto"/>
                <w:right w:val="none" w:sz="0" w:space="0" w:color="auto"/>
              </w:divBdr>
            </w:div>
            <w:div w:id="2449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085">
      <w:bodyDiv w:val="1"/>
      <w:marLeft w:val="0"/>
      <w:marRight w:val="0"/>
      <w:marTop w:val="0"/>
      <w:marBottom w:val="0"/>
      <w:divBdr>
        <w:top w:val="none" w:sz="0" w:space="0" w:color="auto"/>
        <w:left w:val="none" w:sz="0" w:space="0" w:color="auto"/>
        <w:bottom w:val="none" w:sz="0" w:space="0" w:color="auto"/>
        <w:right w:val="none" w:sz="0" w:space="0" w:color="auto"/>
      </w:divBdr>
    </w:div>
    <w:div w:id="197015880">
      <w:bodyDiv w:val="1"/>
      <w:marLeft w:val="0"/>
      <w:marRight w:val="0"/>
      <w:marTop w:val="0"/>
      <w:marBottom w:val="0"/>
      <w:divBdr>
        <w:top w:val="none" w:sz="0" w:space="0" w:color="auto"/>
        <w:left w:val="none" w:sz="0" w:space="0" w:color="auto"/>
        <w:bottom w:val="none" w:sz="0" w:space="0" w:color="auto"/>
        <w:right w:val="none" w:sz="0" w:space="0" w:color="auto"/>
      </w:divBdr>
    </w:div>
    <w:div w:id="232937874">
      <w:bodyDiv w:val="1"/>
      <w:marLeft w:val="0"/>
      <w:marRight w:val="0"/>
      <w:marTop w:val="0"/>
      <w:marBottom w:val="0"/>
      <w:divBdr>
        <w:top w:val="none" w:sz="0" w:space="0" w:color="auto"/>
        <w:left w:val="none" w:sz="0" w:space="0" w:color="auto"/>
        <w:bottom w:val="none" w:sz="0" w:space="0" w:color="auto"/>
        <w:right w:val="none" w:sz="0" w:space="0" w:color="auto"/>
      </w:divBdr>
    </w:div>
    <w:div w:id="503784833">
      <w:bodyDiv w:val="1"/>
      <w:marLeft w:val="0"/>
      <w:marRight w:val="0"/>
      <w:marTop w:val="0"/>
      <w:marBottom w:val="0"/>
      <w:divBdr>
        <w:top w:val="none" w:sz="0" w:space="0" w:color="auto"/>
        <w:left w:val="none" w:sz="0" w:space="0" w:color="auto"/>
        <w:bottom w:val="none" w:sz="0" w:space="0" w:color="auto"/>
        <w:right w:val="none" w:sz="0" w:space="0" w:color="auto"/>
      </w:divBdr>
    </w:div>
    <w:div w:id="637421632">
      <w:bodyDiv w:val="1"/>
      <w:marLeft w:val="0"/>
      <w:marRight w:val="0"/>
      <w:marTop w:val="0"/>
      <w:marBottom w:val="0"/>
      <w:divBdr>
        <w:top w:val="none" w:sz="0" w:space="0" w:color="auto"/>
        <w:left w:val="none" w:sz="0" w:space="0" w:color="auto"/>
        <w:bottom w:val="none" w:sz="0" w:space="0" w:color="auto"/>
        <w:right w:val="none" w:sz="0" w:space="0" w:color="auto"/>
      </w:divBdr>
      <w:divsChild>
        <w:div w:id="106313131">
          <w:marLeft w:val="0"/>
          <w:marRight w:val="0"/>
          <w:marTop w:val="0"/>
          <w:marBottom w:val="0"/>
          <w:divBdr>
            <w:top w:val="none" w:sz="0" w:space="0" w:color="auto"/>
            <w:left w:val="none" w:sz="0" w:space="0" w:color="auto"/>
            <w:bottom w:val="none" w:sz="0" w:space="0" w:color="auto"/>
            <w:right w:val="none" w:sz="0" w:space="0" w:color="auto"/>
          </w:divBdr>
        </w:div>
        <w:div w:id="1805465968">
          <w:marLeft w:val="0"/>
          <w:marRight w:val="0"/>
          <w:marTop w:val="0"/>
          <w:marBottom w:val="0"/>
          <w:divBdr>
            <w:top w:val="none" w:sz="0" w:space="0" w:color="auto"/>
            <w:left w:val="none" w:sz="0" w:space="0" w:color="auto"/>
            <w:bottom w:val="none" w:sz="0" w:space="0" w:color="auto"/>
            <w:right w:val="none" w:sz="0" w:space="0" w:color="auto"/>
          </w:divBdr>
        </w:div>
        <w:div w:id="219899569">
          <w:marLeft w:val="0"/>
          <w:marRight w:val="0"/>
          <w:marTop w:val="0"/>
          <w:marBottom w:val="0"/>
          <w:divBdr>
            <w:top w:val="none" w:sz="0" w:space="0" w:color="auto"/>
            <w:left w:val="none" w:sz="0" w:space="0" w:color="auto"/>
            <w:bottom w:val="none" w:sz="0" w:space="0" w:color="auto"/>
            <w:right w:val="none" w:sz="0" w:space="0" w:color="auto"/>
          </w:divBdr>
        </w:div>
        <w:div w:id="839125193">
          <w:marLeft w:val="0"/>
          <w:marRight w:val="0"/>
          <w:marTop w:val="0"/>
          <w:marBottom w:val="0"/>
          <w:divBdr>
            <w:top w:val="none" w:sz="0" w:space="0" w:color="auto"/>
            <w:left w:val="none" w:sz="0" w:space="0" w:color="auto"/>
            <w:bottom w:val="none" w:sz="0" w:space="0" w:color="auto"/>
            <w:right w:val="none" w:sz="0" w:space="0" w:color="auto"/>
          </w:divBdr>
        </w:div>
        <w:div w:id="2128155128">
          <w:marLeft w:val="0"/>
          <w:marRight w:val="0"/>
          <w:marTop w:val="0"/>
          <w:marBottom w:val="0"/>
          <w:divBdr>
            <w:top w:val="none" w:sz="0" w:space="0" w:color="auto"/>
            <w:left w:val="none" w:sz="0" w:space="0" w:color="auto"/>
            <w:bottom w:val="none" w:sz="0" w:space="0" w:color="auto"/>
            <w:right w:val="none" w:sz="0" w:space="0" w:color="auto"/>
          </w:divBdr>
        </w:div>
        <w:div w:id="1386759365">
          <w:marLeft w:val="0"/>
          <w:marRight w:val="0"/>
          <w:marTop w:val="0"/>
          <w:marBottom w:val="0"/>
          <w:divBdr>
            <w:top w:val="none" w:sz="0" w:space="0" w:color="auto"/>
            <w:left w:val="none" w:sz="0" w:space="0" w:color="auto"/>
            <w:bottom w:val="none" w:sz="0" w:space="0" w:color="auto"/>
            <w:right w:val="none" w:sz="0" w:space="0" w:color="auto"/>
          </w:divBdr>
        </w:div>
        <w:div w:id="1149714836">
          <w:marLeft w:val="0"/>
          <w:marRight w:val="0"/>
          <w:marTop w:val="0"/>
          <w:marBottom w:val="0"/>
          <w:divBdr>
            <w:top w:val="none" w:sz="0" w:space="0" w:color="auto"/>
            <w:left w:val="none" w:sz="0" w:space="0" w:color="auto"/>
            <w:bottom w:val="none" w:sz="0" w:space="0" w:color="auto"/>
            <w:right w:val="none" w:sz="0" w:space="0" w:color="auto"/>
          </w:divBdr>
        </w:div>
        <w:div w:id="1863398675">
          <w:marLeft w:val="0"/>
          <w:marRight w:val="0"/>
          <w:marTop w:val="0"/>
          <w:marBottom w:val="0"/>
          <w:divBdr>
            <w:top w:val="none" w:sz="0" w:space="0" w:color="auto"/>
            <w:left w:val="none" w:sz="0" w:space="0" w:color="auto"/>
            <w:bottom w:val="none" w:sz="0" w:space="0" w:color="auto"/>
            <w:right w:val="none" w:sz="0" w:space="0" w:color="auto"/>
          </w:divBdr>
        </w:div>
        <w:div w:id="1086805770">
          <w:marLeft w:val="0"/>
          <w:marRight w:val="0"/>
          <w:marTop w:val="0"/>
          <w:marBottom w:val="0"/>
          <w:divBdr>
            <w:top w:val="none" w:sz="0" w:space="0" w:color="auto"/>
            <w:left w:val="none" w:sz="0" w:space="0" w:color="auto"/>
            <w:bottom w:val="none" w:sz="0" w:space="0" w:color="auto"/>
            <w:right w:val="none" w:sz="0" w:space="0" w:color="auto"/>
          </w:divBdr>
        </w:div>
        <w:div w:id="996611219">
          <w:marLeft w:val="0"/>
          <w:marRight w:val="0"/>
          <w:marTop w:val="0"/>
          <w:marBottom w:val="0"/>
          <w:divBdr>
            <w:top w:val="none" w:sz="0" w:space="0" w:color="auto"/>
            <w:left w:val="none" w:sz="0" w:space="0" w:color="auto"/>
            <w:bottom w:val="none" w:sz="0" w:space="0" w:color="auto"/>
            <w:right w:val="none" w:sz="0" w:space="0" w:color="auto"/>
          </w:divBdr>
        </w:div>
        <w:div w:id="1259489177">
          <w:marLeft w:val="0"/>
          <w:marRight w:val="0"/>
          <w:marTop w:val="0"/>
          <w:marBottom w:val="0"/>
          <w:divBdr>
            <w:top w:val="none" w:sz="0" w:space="0" w:color="auto"/>
            <w:left w:val="none" w:sz="0" w:space="0" w:color="auto"/>
            <w:bottom w:val="none" w:sz="0" w:space="0" w:color="auto"/>
            <w:right w:val="none" w:sz="0" w:space="0" w:color="auto"/>
          </w:divBdr>
        </w:div>
        <w:div w:id="1200513839">
          <w:marLeft w:val="0"/>
          <w:marRight w:val="0"/>
          <w:marTop w:val="0"/>
          <w:marBottom w:val="0"/>
          <w:divBdr>
            <w:top w:val="none" w:sz="0" w:space="0" w:color="auto"/>
            <w:left w:val="none" w:sz="0" w:space="0" w:color="auto"/>
            <w:bottom w:val="none" w:sz="0" w:space="0" w:color="auto"/>
            <w:right w:val="none" w:sz="0" w:space="0" w:color="auto"/>
          </w:divBdr>
        </w:div>
      </w:divsChild>
    </w:div>
    <w:div w:id="656156664">
      <w:bodyDiv w:val="1"/>
      <w:marLeft w:val="0"/>
      <w:marRight w:val="0"/>
      <w:marTop w:val="0"/>
      <w:marBottom w:val="0"/>
      <w:divBdr>
        <w:top w:val="none" w:sz="0" w:space="0" w:color="auto"/>
        <w:left w:val="none" w:sz="0" w:space="0" w:color="auto"/>
        <w:bottom w:val="none" w:sz="0" w:space="0" w:color="auto"/>
        <w:right w:val="none" w:sz="0" w:space="0" w:color="auto"/>
      </w:divBdr>
      <w:divsChild>
        <w:div w:id="1880623773">
          <w:marLeft w:val="0"/>
          <w:marRight w:val="0"/>
          <w:marTop w:val="0"/>
          <w:marBottom w:val="0"/>
          <w:divBdr>
            <w:top w:val="none" w:sz="0" w:space="0" w:color="auto"/>
            <w:left w:val="none" w:sz="0" w:space="0" w:color="auto"/>
            <w:bottom w:val="none" w:sz="0" w:space="0" w:color="auto"/>
            <w:right w:val="none" w:sz="0" w:space="0" w:color="auto"/>
          </w:divBdr>
          <w:divsChild>
            <w:div w:id="1144006590">
              <w:marLeft w:val="0"/>
              <w:marRight w:val="0"/>
              <w:marTop w:val="0"/>
              <w:marBottom w:val="0"/>
              <w:divBdr>
                <w:top w:val="none" w:sz="0" w:space="0" w:color="auto"/>
                <w:left w:val="none" w:sz="0" w:space="0" w:color="auto"/>
                <w:bottom w:val="none" w:sz="0" w:space="0" w:color="auto"/>
                <w:right w:val="none" w:sz="0" w:space="0" w:color="auto"/>
              </w:divBdr>
            </w:div>
            <w:div w:id="698894069">
              <w:marLeft w:val="0"/>
              <w:marRight w:val="0"/>
              <w:marTop w:val="0"/>
              <w:marBottom w:val="0"/>
              <w:divBdr>
                <w:top w:val="none" w:sz="0" w:space="0" w:color="auto"/>
                <w:left w:val="none" w:sz="0" w:space="0" w:color="auto"/>
                <w:bottom w:val="none" w:sz="0" w:space="0" w:color="auto"/>
                <w:right w:val="none" w:sz="0" w:space="0" w:color="auto"/>
              </w:divBdr>
            </w:div>
            <w:div w:id="965894769">
              <w:marLeft w:val="0"/>
              <w:marRight w:val="0"/>
              <w:marTop w:val="0"/>
              <w:marBottom w:val="0"/>
              <w:divBdr>
                <w:top w:val="none" w:sz="0" w:space="0" w:color="auto"/>
                <w:left w:val="none" w:sz="0" w:space="0" w:color="auto"/>
                <w:bottom w:val="none" w:sz="0" w:space="0" w:color="auto"/>
                <w:right w:val="none" w:sz="0" w:space="0" w:color="auto"/>
              </w:divBdr>
            </w:div>
            <w:div w:id="634482354">
              <w:marLeft w:val="0"/>
              <w:marRight w:val="0"/>
              <w:marTop w:val="0"/>
              <w:marBottom w:val="0"/>
              <w:divBdr>
                <w:top w:val="none" w:sz="0" w:space="0" w:color="auto"/>
                <w:left w:val="none" w:sz="0" w:space="0" w:color="auto"/>
                <w:bottom w:val="none" w:sz="0" w:space="0" w:color="auto"/>
                <w:right w:val="none" w:sz="0" w:space="0" w:color="auto"/>
              </w:divBdr>
            </w:div>
            <w:div w:id="1291941244">
              <w:marLeft w:val="0"/>
              <w:marRight w:val="0"/>
              <w:marTop w:val="0"/>
              <w:marBottom w:val="0"/>
              <w:divBdr>
                <w:top w:val="none" w:sz="0" w:space="0" w:color="auto"/>
                <w:left w:val="none" w:sz="0" w:space="0" w:color="auto"/>
                <w:bottom w:val="none" w:sz="0" w:space="0" w:color="auto"/>
                <w:right w:val="none" w:sz="0" w:space="0" w:color="auto"/>
              </w:divBdr>
            </w:div>
            <w:div w:id="1087459244">
              <w:marLeft w:val="0"/>
              <w:marRight w:val="0"/>
              <w:marTop w:val="0"/>
              <w:marBottom w:val="0"/>
              <w:divBdr>
                <w:top w:val="none" w:sz="0" w:space="0" w:color="auto"/>
                <w:left w:val="none" w:sz="0" w:space="0" w:color="auto"/>
                <w:bottom w:val="none" w:sz="0" w:space="0" w:color="auto"/>
                <w:right w:val="none" w:sz="0" w:space="0" w:color="auto"/>
              </w:divBdr>
            </w:div>
            <w:div w:id="198012407">
              <w:marLeft w:val="0"/>
              <w:marRight w:val="0"/>
              <w:marTop w:val="0"/>
              <w:marBottom w:val="0"/>
              <w:divBdr>
                <w:top w:val="none" w:sz="0" w:space="0" w:color="auto"/>
                <w:left w:val="none" w:sz="0" w:space="0" w:color="auto"/>
                <w:bottom w:val="none" w:sz="0" w:space="0" w:color="auto"/>
                <w:right w:val="none" w:sz="0" w:space="0" w:color="auto"/>
              </w:divBdr>
            </w:div>
            <w:div w:id="1147430247">
              <w:marLeft w:val="0"/>
              <w:marRight w:val="0"/>
              <w:marTop w:val="0"/>
              <w:marBottom w:val="0"/>
              <w:divBdr>
                <w:top w:val="none" w:sz="0" w:space="0" w:color="auto"/>
                <w:left w:val="none" w:sz="0" w:space="0" w:color="auto"/>
                <w:bottom w:val="none" w:sz="0" w:space="0" w:color="auto"/>
                <w:right w:val="none" w:sz="0" w:space="0" w:color="auto"/>
              </w:divBdr>
            </w:div>
            <w:div w:id="1193420042">
              <w:marLeft w:val="0"/>
              <w:marRight w:val="0"/>
              <w:marTop w:val="0"/>
              <w:marBottom w:val="0"/>
              <w:divBdr>
                <w:top w:val="none" w:sz="0" w:space="0" w:color="auto"/>
                <w:left w:val="none" w:sz="0" w:space="0" w:color="auto"/>
                <w:bottom w:val="none" w:sz="0" w:space="0" w:color="auto"/>
                <w:right w:val="none" w:sz="0" w:space="0" w:color="auto"/>
              </w:divBdr>
            </w:div>
            <w:div w:id="310256407">
              <w:marLeft w:val="0"/>
              <w:marRight w:val="0"/>
              <w:marTop w:val="0"/>
              <w:marBottom w:val="0"/>
              <w:divBdr>
                <w:top w:val="none" w:sz="0" w:space="0" w:color="auto"/>
                <w:left w:val="none" w:sz="0" w:space="0" w:color="auto"/>
                <w:bottom w:val="none" w:sz="0" w:space="0" w:color="auto"/>
                <w:right w:val="none" w:sz="0" w:space="0" w:color="auto"/>
              </w:divBdr>
            </w:div>
            <w:div w:id="1023047325">
              <w:marLeft w:val="0"/>
              <w:marRight w:val="0"/>
              <w:marTop w:val="0"/>
              <w:marBottom w:val="0"/>
              <w:divBdr>
                <w:top w:val="none" w:sz="0" w:space="0" w:color="auto"/>
                <w:left w:val="none" w:sz="0" w:space="0" w:color="auto"/>
                <w:bottom w:val="none" w:sz="0" w:space="0" w:color="auto"/>
                <w:right w:val="none" w:sz="0" w:space="0" w:color="auto"/>
              </w:divBdr>
            </w:div>
            <w:div w:id="2128087775">
              <w:marLeft w:val="0"/>
              <w:marRight w:val="0"/>
              <w:marTop w:val="0"/>
              <w:marBottom w:val="0"/>
              <w:divBdr>
                <w:top w:val="none" w:sz="0" w:space="0" w:color="auto"/>
                <w:left w:val="none" w:sz="0" w:space="0" w:color="auto"/>
                <w:bottom w:val="none" w:sz="0" w:space="0" w:color="auto"/>
                <w:right w:val="none" w:sz="0" w:space="0" w:color="auto"/>
              </w:divBdr>
            </w:div>
            <w:div w:id="327367219">
              <w:marLeft w:val="0"/>
              <w:marRight w:val="0"/>
              <w:marTop w:val="0"/>
              <w:marBottom w:val="0"/>
              <w:divBdr>
                <w:top w:val="none" w:sz="0" w:space="0" w:color="auto"/>
                <w:left w:val="none" w:sz="0" w:space="0" w:color="auto"/>
                <w:bottom w:val="none" w:sz="0" w:space="0" w:color="auto"/>
                <w:right w:val="none" w:sz="0" w:space="0" w:color="auto"/>
              </w:divBdr>
            </w:div>
            <w:div w:id="1406730473">
              <w:marLeft w:val="0"/>
              <w:marRight w:val="0"/>
              <w:marTop w:val="0"/>
              <w:marBottom w:val="0"/>
              <w:divBdr>
                <w:top w:val="none" w:sz="0" w:space="0" w:color="auto"/>
                <w:left w:val="none" w:sz="0" w:space="0" w:color="auto"/>
                <w:bottom w:val="none" w:sz="0" w:space="0" w:color="auto"/>
                <w:right w:val="none" w:sz="0" w:space="0" w:color="auto"/>
              </w:divBdr>
            </w:div>
            <w:div w:id="62680650">
              <w:marLeft w:val="0"/>
              <w:marRight w:val="0"/>
              <w:marTop w:val="0"/>
              <w:marBottom w:val="0"/>
              <w:divBdr>
                <w:top w:val="none" w:sz="0" w:space="0" w:color="auto"/>
                <w:left w:val="none" w:sz="0" w:space="0" w:color="auto"/>
                <w:bottom w:val="none" w:sz="0" w:space="0" w:color="auto"/>
                <w:right w:val="none" w:sz="0" w:space="0" w:color="auto"/>
              </w:divBdr>
            </w:div>
            <w:div w:id="1213889207">
              <w:marLeft w:val="0"/>
              <w:marRight w:val="0"/>
              <w:marTop w:val="0"/>
              <w:marBottom w:val="0"/>
              <w:divBdr>
                <w:top w:val="none" w:sz="0" w:space="0" w:color="auto"/>
                <w:left w:val="none" w:sz="0" w:space="0" w:color="auto"/>
                <w:bottom w:val="none" w:sz="0" w:space="0" w:color="auto"/>
                <w:right w:val="none" w:sz="0" w:space="0" w:color="auto"/>
              </w:divBdr>
            </w:div>
            <w:div w:id="1700161320">
              <w:marLeft w:val="0"/>
              <w:marRight w:val="0"/>
              <w:marTop w:val="0"/>
              <w:marBottom w:val="0"/>
              <w:divBdr>
                <w:top w:val="none" w:sz="0" w:space="0" w:color="auto"/>
                <w:left w:val="none" w:sz="0" w:space="0" w:color="auto"/>
                <w:bottom w:val="none" w:sz="0" w:space="0" w:color="auto"/>
                <w:right w:val="none" w:sz="0" w:space="0" w:color="auto"/>
              </w:divBdr>
            </w:div>
            <w:div w:id="570651850">
              <w:marLeft w:val="0"/>
              <w:marRight w:val="0"/>
              <w:marTop w:val="0"/>
              <w:marBottom w:val="0"/>
              <w:divBdr>
                <w:top w:val="none" w:sz="0" w:space="0" w:color="auto"/>
                <w:left w:val="none" w:sz="0" w:space="0" w:color="auto"/>
                <w:bottom w:val="none" w:sz="0" w:space="0" w:color="auto"/>
                <w:right w:val="none" w:sz="0" w:space="0" w:color="auto"/>
              </w:divBdr>
            </w:div>
            <w:div w:id="409078282">
              <w:marLeft w:val="0"/>
              <w:marRight w:val="0"/>
              <w:marTop w:val="0"/>
              <w:marBottom w:val="0"/>
              <w:divBdr>
                <w:top w:val="none" w:sz="0" w:space="0" w:color="auto"/>
                <w:left w:val="none" w:sz="0" w:space="0" w:color="auto"/>
                <w:bottom w:val="none" w:sz="0" w:space="0" w:color="auto"/>
                <w:right w:val="none" w:sz="0" w:space="0" w:color="auto"/>
              </w:divBdr>
            </w:div>
            <w:div w:id="694693307">
              <w:marLeft w:val="0"/>
              <w:marRight w:val="0"/>
              <w:marTop w:val="0"/>
              <w:marBottom w:val="0"/>
              <w:divBdr>
                <w:top w:val="none" w:sz="0" w:space="0" w:color="auto"/>
                <w:left w:val="none" w:sz="0" w:space="0" w:color="auto"/>
                <w:bottom w:val="none" w:sz="0" w:space="0" w:color="auto"/>
                <w:right w:val="none" w:sz="0" w:space="0" w:color="auto"/>
              </w:divBdr>
            </w:div>
            <w:div w:id="20139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0543">
      <w:bodyDiv w:val="1"/>
      <w:marLeft w:val="0"/>
      <w:marRight w:val="0"/>
      <w:marTop w:val="0"/>
      <w:marBottom w:val="0"/>
      <w:divBdr>
        <w:top w:val="none" w:sz="0" w:space="0" w:color="auto"/>
        <w:left w:val="none" w:sz="0" w:space="0" w:color="auto"/>
        <w:bottom w:val="none" w:sz="0" w:space="0" w:color="auto"/>
        <w:right w:val="none" w:sz="0" w:space="0" w:color="auto"/>
      </w:divBdr>
    </w:div>
    <w:div w:id="736247155">
      <w:bodyDiv w:val="1"/>
      <w:marLeft w:val="0"/>
      <w:marRight w:val="0"/>
      <w:marTop w:val="0"/>
      <w:marBottom w:val="0"/>
      <w:divBdr>
        <w:top w:val="none" w:sz="0" w:space="0" w:color="auto"/>
        <w:left w:val="none" w:sz="0" w:space="0" w:color="auto"/>
        <w:bottom w:val="none" w:sz="0" w:space="0" w:color="auto"/>
        <w:right w:val="none" w:sz="0" w:space="0" w:color="auto"/>
      </w:divBdr>
    </w:div>
    <w:div w:id="773283041">
      <w:bodyDiv w:val="1"/>
      <w:marLeft w:val="0"/>
      <w:marRight w:val="0"/>
      <w:marTop w:val="0"/>
      <w:marBottom w:val="0"/>
      <w:divBdr>
        <w:top w:val="none" w:sz="0" w:space="0" w:color="auto"/>
        <w:left w:val="none" w:sz="0" w:space="0" w:color="auto"/>
        <w:bottom w:val="none" w:sz="0" w:space="0" w:color="auto"/>
        <w:right w:val="none" w:sz="0" w:space="0" w:color="auto"/>
      </w:divBdr>
    </w:div>
    <w:div w:id="1126974159">
      <w:bodyDiv w:val="1"/>
      <w:marLeft w:val="0"/>
      <w:marRight w:val="0"/>
      <w:marTop w:val="0"/>
      <w:marBottom w:val="0"/>
      <w:divBdr>
        <w:top w:val="none" w:sz="0" w:space="0" w:color="auto"/>
        <w:left w:val="none" w:sz="0" w:space="0" w:color="auto"/>
        <w:bottom w:val="none" w:sz="0" w:space="0" w:color="auto"/>
        <w:right w:val="none" w:sz="0" w:space="0" w:color="auto"/>
      </w:divBdr>
    </w:div>
    <w:div w:id="1148208154">
      <w:bodyDiv w:val="1"/>
      <w:marLeft w:val="0"/>
      <w:marRight w:val="0"/>
      <w:marTop w:val="0"/>
      <w:marBottom w:val="0"/>
      <w:divBdr>
        <w:top w:val="none" w:sz="0" w:space="0" w:color="auto"/>
        <w:left w:val="none" w:sz="0" w:space="0" w:color="auto"/>
        <w:bottom w:val="none" w:sz="0" w:space="0" w:color="auto"/>
        <w:right w:val="none" w:sz="0" w:space="0" w:color="auto"/>
      </w:divBdr>
      <w:divsChild>
        <w:div w:id="456334565">
          <w:marLeft w:val="0"/>
          <w:marRight w:val="0"/>
          <w:marTop w:val="0"/>
          <w:marBottom w:val="0"/>
          <w:divBdr>
            <w:top w:val="none" w:sz="0" w:space="0" w:color="auto"/>
            <w:left w:val="none" w:sz="0" w:space="0" w:color="auto"/>
            <w:bottom w:val="none" w:sz="0" w:space="0" w:color="auto"/>
            <w:right w:val="none" w:sz="0" w:space="0" w:color="auto"/>
          </w:divBdr>
        </w:div>
        <w:div w:id="171266961">
          <w:marLeft w:val="0"/>
          <w:marRight w:val="0"/>
          <w:marTop w:val="0"/>
          <w:marBottom w:val="0"/>
          <w:divBdr>
            <w:top w:val="none" w:sz="0" w:space="0" w:color="auto"/>
            <w:left w:val="none" w:sz="0" w:space="0" w:color="auto"/>
            <w:bottom w:val="none" w:sz="0" w:space="0" w:color="auto"/>
            <w:right w:val="none" w:sz="0" w:space="0" w:color="auto"/>
          </w:divBdr>
        </w:div>
        <w:div w:id="307129670">
          <w:marLeft w:val="0"/>
          <w:marRight w:val="0"/>
          <w:marTop w:val="0"/>
          <w:marBottom w:val="0"/>
          <w:divBdr>
            <w:top w:val="none" w:sz="0" w:space="0" w:color="auto"/>
            <w:left w:val="none" w:sz="0" w:space="0" w:color="auto"/>
            <w:bottom w:val="none" w:sz="0" w:space="0" w:color="auto"/>
            <w:right w:val="none" w:sz="0" w:space="0" w:color="auto"/>
          </w:divBdr>
        </w:div>
        <w:div w:id="839780689">
          <w:marLeft w:val="0"/>
          <w:marRight w:val="0"/>
          <w:marTop w:val="0"/>
          <w:marBottom w:val="0"/>
          <w:divBdr>
            <w:top w:val="none" w:sz="0" w:space="0" w:color="auto"/>
            <w:left w:val="none" w:sz="0" w:space="0" w:color="auto"/>
            <w:bottom w:val="none" w:sz="0" w:space="0" w:color="auto"/>
            <w:right w:val="none" w:sz="0" w:space="0" w:color="auto"/>
          </w:divBdr>
        </w:div>
        <w:div w:id="1931891937">
          <w:marLeft w:val="0"/>
          <w:marRight w:val="0"/>
          <w:marTop w:val="0"/>
          <w:marBottom w:val="0"/>
          <w:divBdr>
            <w:top w:val="none" w:sz="0" w:space="0" w:color="auto"/>
            <w:left w:val="none" w:sz="0" w:space="0" w:color="auto"/>
            <w:bottom w:val="none" w:sz="0" w:space="0" w:color="auto"/>
            <w:right w:val="none" w:sz="0" w:space="0" w:color="auto"/>
          </w:divBdr>
        </w:div>
        <w:div w:id="1760324634">
          <w:marLeft w:val="0"/>
          <w:marRight w:val="0"/>
          <w:marTop w:val="0"/>
          <w:marBottom w:val="0"/>
          <w:divBdr>
            <w:top w:val="none" w:sz="0" w:space="0" w:color="auto"/>
            <w:left w:val="none" w:sz="0" w:space="0" w:color="auto"/>
            <w:bottom w:val="none" w:sz="0" w:space="0" w:color="auto"/>
            <w:right w:val="none" w:sz="0" w:space="0" w:color="auto"/>
          </w:divBdr>
        </w:div>
        <w:div w:id="1236161331">
          <w:marLeft w:val="0"/>
          <w:marRight w:val="0"/>
          <w:marTop w:val="0"/>
          <w:marBottom w:val="0"/>
          <w:divBdr>
            <w:top w:val="none" w:sz="0" w:space="0" w:color="auto"/>
            <w:left w:val="none" w:sz="0" w:space="0" w:color="auto"/>
            <w:bottom w:val="none" w:sz="0" w:space="0" w:color="auto"/>
            <w:right w:val="none" w:sz="0" w:space="0" w:color="auto"/>
          </w:divBdr>
        </w:div>
        <w:div w:id="2005426720">
          <w:marLeft w:val="0"/>
          <w:marRight w:val="0"/>
          <w:marTop w:val="0"/>
          <w:marBottom w:val="0"/>
          <w:divBdr>
            <w:top w:val="none" w:sz="0" w:space="0" w:color="auto"/>
            <w:left w:val="none" w:sz="0" w:space="0" w:color="auto"/>
            <w:bottom w:val="none" w:sz="0" w:space="0" w:color="auto"/>
            <w:right w:val="none" w:sz="0" w:space="0" w:color="auto"/>
          </w:divBdr>
        </w:div>
        <w:div w:id="332146088">
          <w:marLeft w:val="0"/>
          <w:marRight w:val="0"/>
          <w:marTop w:val="0"/>
          <w:marBottom w:val="0"/>
          <w:divBdr>
            <w:top w:val="none" w:sz="0" w:space="0" w:color="auto"/>
            <w:left w:val="none" w:sz="0" w:space="0" w:color="auto"/>
            <w:bottom w:val="none" w:sz="0" w:space="0" w:color="auto"/>
            <w:right w:val="none" w:sz="0" w:space="0" w:color="auto"/>
          </w:divBdr>
        </w:div>
        <w:div w:id="525604764">
          <w:marLeft w:val="0"/>
          <w:marRight w:val="0"/>
          <w:marTop w:val="0"/>
          <w:marBottom w:val="0"/>
          <w:divBdr>
            <w:top w:val="none" w:sz="0" w:space="0" w:color="auto"/>
            <w:left w:val="none" w:sz="0" w:space="0" w:color="auto"/>
            <w:bottom w:val="none" w:sz="0" w:space="0" w:color="auto"/>
            <w:right w:val="none" w:sz="0" w:space="0" w:color="auto"/>
          </w:divBdr>
        </w:div>
      </w:divsChild>
    </w:div>
    <w:div w:id="1234776343">
      <w:bodyDiv w:val="1"/>
      <w:marLeft w:val="0"/>
      <w:marRight w:val="0"/>
      <w:marTop w:val="0"/>
      <w:marBottom w:val="0"/>
      <w:divBdr>
        <w:top w:val="none" w:sz="0" w:space="0" w:color="auto"/>
        <w:left w:val="none" w:sz="0" w:space="0" w:color="auto"/>
        <w:bottom w:val="none" w:sz="0" w:space="0" w:color="auto"/>
        <w:right w:val="none" w:sz="0" w:space="0" w:color="auto"/>
      </w:divBdr>
      <w:divsChild>
        <w:div w:id="1937975681">
          <w:marLeft w:val="0"/>
          <w:marRight w:val="0"/>
          <w:marTop w:val="0"/>
          <w:marBottom w:val="0"/>
          <w:divBdr>
            <w:top w:val="none" w:sz="0" w:space="0" w:color="auto"/>
            <w:left w:val="none" w:sz="0" w:space="0" w:color="auto"/>
            <w:bottom w:val="none" w:sz="0" w:space="0" w:color="auto"/>
            <w:right w:val="none" w:sz="0" w:space="0" w:color="auto"/>
          </w:divBdr>
        </w:div>
      </w:divsChild>
    </w:div>
    <w:div w:id="1346908328">
      <w:bodyDiv w:val="1"/>
      <w:marLeft w:val="0"/>
      <w:marRight w:val="0"/>
      <w:marTop w:val="0"/>
      <w:marBottom w:val="0"/>
      <w:divBdr>
        <w:top w:val="none" w:sz="0" w:space="0" w:color="auto"/>
        <w:left w:val="none" w:sz="0" w:space="0" w:color="auto"/>
        <w:bottom w:val="none" w:sz="0" w:space="0" w:color="auto"/>
        <w:right w:val="none" w:sz="0" w:space="0" w:color="auto"/>
      </w:divBdr>
      <w:divsChild>
        <w:div w:id="873036585">
          <w:marLeft w:val="0"/>
          <w:marRight w:val="0"/>
          <w:marTop w:val="0"/>
          <w:marBottom w:val="0"/>
          <w:divBdr>
            <w:top w:val="none" w:sz="0" w:space="0" w:color="auto"/>
            <w:left w:val="none" w:sz="0" w:space="0" w:color="auto"/>
            <w:bottom w:val="none" w:sz="0" w:space="0" w:color="auto"/>
            <w:right w:val="none" w:sz="0" w:space="0" w:color="auto"/>
          </w:divBdr>
        </w:div>
        <w:div w:id="2099789530">
          <w:marLeft w:val="0"/>
          <w:marRight w:val="0"/>
          <w:marTop w:val="0"/>
          <w:marBottom w:val="0"/>
          <w:divBdr>
            <w:top w:val="none" w:sz="0" w:space="0" w:color="auto"/>
            <w:left w:val="none" w:sz="0" w:space="0" w:color="auto"/>
            <w:bottom w:val="none" w:sz="0" w:space="0" w:color="auto"/>
            <w:right w:val="none" w:sz="0" w:space="0" w:color="auto"/>
          </w:divBdr>
        </w:div>
      </w:divsChild>
    </w:div>
    <w:div w:id="1370640782">
      <w:bodyDiv w:val="1"/>
      <w:marLeft w:val="0"/>
      <w:marRight w:val="0"/>
      <w:marTop w:val="0"/>
      <w:marBottom w:val="0"/>
      <w:divBdr>
        <w:top w:val="none" w:sz="0" w:space="0" w:color="auto"/>
        <w:left w:val="none" w:sz="0" w:space="0" w:color="auto"/>
        <w:bottom w:val="none" w:sz="0" w:space="0" w:color="auto"/>
        <w:right w:val="none" w:sz="0" w:space="0" w:color="auto"/>
      </w:divBdr>
      <w:divsChild>
        <w:div w:id="284848376">
          <w:marLeft w:val="0"/>
          <w:marRight w:val="0"/>
          <w:marTop w:val="0"/>
          <w:marBottom w:val="0"/>
          <w:divBdr>
            <w:top w:val="none" w:sz="0" w:space="0" w:color="auto"/>
            <w:left w:val="none" w:sz="0" w:space="0" w:color="auto"/>
            <w:bottom w:val="none" w:sz="0" w:space="0" w:color="auto"/>
            <w:right w:val="none" w:sz="0" w:space="0" w:color="auto"/>
          </w:divBdr>
        </w:div>
        <w:div w:id="335545732">
          <w:marLeft w:val="0"/>
          <w:marRight w:val="0"/>
          <w:marTop w:val="0"/>
          <w:marBottom w:val="0"/>
          <w:divBdr>
            <w:top w:val="none" w:sz="0" w:space="0" w:color="auto"/>
            <w:left w:val="none" w:sz="0" w:space="0" w:color="auto"/>
            <w:bottom w:val="none" w:sz="0" w:space="0" w:color="auto"/>
            <w:right w:val="none" w:sz="0" w:space="0" w:color="auto"/>
          </w:divBdr>
        </w:div>
        <w:div w:id="628127479">
          <w:marLeft w:val="0"/>
          <w:marRight w:val="0"/>
          <w:marTop w:val="0"/>
          <w:marBottom w:val="0"/>
          <w:divBdr>
            <w:top w:val="none" w:sz="0" w:space="0" w:color="auto"/>
            <w:left w:val="none" w:sz="0" w:space="0" w:color="auto"/>
            <w:bottom w:val="none" w:sz="0" w:space="0" w:color="auto"/>
            <w:right w:val="none" w:sz="0" w:space="0" w:color="auto"/>
          </w:divBdr>
        </w:div>
        <w:div w:id="225578395">
          <w:marLeft w:val="0"/>
          <w:marRight w:val="0"/>
          <w:marTop w:val="0"/>
          <w:marBottom w:val="0"/>
          <w:divBdr>
            <w:top w:val="none" w:sz="0" w:space="0" w:color="auto"/>
            <w:left w:val="none" w:sz="0" w:space="0" w:color="auto"/>
            <w:bottom w:val="none" w:sz="0" w:space="0" w:color="auto"/>
            <w:right w:val="none" w:sz="0" w:space="0" w:color="auto"/>
          </w:divBdr>
        </w:div>
        <w:div w:id="90274161">
          <w:marLeft w:val="0"/>
          <w:marRight w:val="0"/>
          <w:marTop w:val="0"/>
          <w:marBottom w:val="0"/>
          <w:divBdr>
            <w:top w:val="none" w:sz="0" w:space="0" w:color="auto"/>
            <w:left w:val="none" w:sz="0" w:space="0" w:color="auto"/>
            <w:bottom w:val="none" w:sz="0" w:space="0" w:color="auto"/>
            <w:right w:val="none" w:sz="0" w:space="0" w:color="auto"/>
          </w:divBdr>
        </w:div>
        <w:div w:id="58480561">
          <w:marLeft w:val="0"/>
          <w:marRight w:val="0"/>
          <w:marTop w:val="0"/>
          <w:marBottom w:val="0"/>
          <w:divBdr>
            <w:top w:val="none" w:sz="0" w:space="0" w:color="auto"/>
            <w:left w:val="none" w:sz="0" w:space="0" w:color="auto"/>
            <w:bottom w:val="none" w:sz="0" w:space="0" w:color="auto"/>
            <w:right w:val="none" w:sz="0" w:space="0" w:color="auto"/>
          </w:divBdr>
        </w:div>
        <w:div w:id="1446577940">
          <w:marLeft w:val="0"/>
          <w:marRight w:val="0"/>
          <w:marTop w:val="0"/>
          <w:marBottom w:val="0"/>
          <w:divBdr>
            <w:top w:val="none" w:sz="0" w:space="0" w:color="auto"/>
            <w:left w:val="none" w:sz="0" w:space="0" w:color="auto"/>
            <w:bottom w:val="none" w:sz="0" w:space="0" w:color="auto"/>
            <w:right w:val="none" w:sz="0" w:space="0" w:color="auto"/>
          </w:divBdr>
        </w:div>
        <w:div w:id="549997410">
          <w:marLeft w:val="0"/>
          <w:marRight w:val="0"/>
          <w:marTop w:val="0"/>
          <w:marBottom w:val="0"/>
          <w:divBdr>
            <w:top w:val="none" w:sz="0" w:space="0" w:color="auto"/>
            <w:left w:val="none" w:sz="0" w:space="0" w:color="auto"/>
            <w:bottom w:val="none" w:sz="0" w:space="0" w:color="auto"/>
            <w:right w:val="none" w:sz="0" w:space="0" w:color="auto"/>
          </w:divBdr>
        </w:div>
        <w:div w:id="357049888">
          <w:marLeft w:val="0"/>
          <w:marRight w:val="0"/>
          <w:marTop w:val="0"/>
          <w:marBottom w:val="0"/>
          <w:divBdr>
            <w:top w:val="none" w:sz="0" w:space="0" w:color="auto"/>
            <w:left w:val="none" w:sz="0" w:space="0" w:color="auto"/>
            <w:bottom w:val="none" w:sz="0" w:space="0" w:color="auto"/>
            <w:right w:val="none" w:sz="0" w:space="0" w:color="auto"/>
          </w:divBdr>
        </w:div>
        <w:div w:id="570819893">
          <w:marLeft w:val="0"/>
          <w:marRight w:val="0"/>
          <w:marTop w:val="0"/>
          <w:marBottom w:val="0"/>
          <w:divBdr>
            <w:top w:val="none" w:sz="0" w:space="0" w:color="auto"/>
            <w:left w:val="none" w:sz="0" w:space="0" w:color="auto"/>
            <w:bottom w:val="none" w:sz="0" w:space="0" w:color="auto"/>
            <w:right w:val="none" w:sz="0" w:space="0" w:color="auto"/>
          </w:divBdr>
        </w:div>
        <w:div w:id="1389646311">
          <w:marLeft w:val="0"/>
          <w:marRight w:val="0"/>
          <w:marTop w:val="0"/>
          <w:marBottom w:val="0"/>
          <w:divBdr>
            <w:top w:val="none" w:sz="0" w:space="0" w:color="auto"/>
            <w:left w:val="none" w:sz="0" w:space="0" w:color="auto"/>
            <w:bottom w:val="none" w:sz="0" w:space="0" w:color="auto"/>
            <w:right w:val="none" w:sz="0" w:space="0" w:color="auto"/>
          </w:divBdr>
        </w:div>
        <w:div w:id="678853174">
          <w:marLeft w:val="0"/>
          <w:marRight w:val="0"/>
          <w:marTop w:val="0"/>
          <w:marBottom w:val="0"/>
          <w:divBdr>
            <w:top w:val="none" w:sz="0" w:space="0" w:color="auto"/>
            <w:left w:val="none" w:sz="0" w:space="0" w:color="auto"/>
            <w:bottom w:val="none" w:sz="0" w:space="0" w:color="auto"/>
            <w:right w:val="none" w:sz="0" w:space="0" w:color="auto"/>
          </w:divBdr>
        </w:div>
        <w:div w:id="393629720">
          <w:marLeft w:val="0"/>
          <w:marRight w:val="0"/>
          <w:marTop w:val="0"/>
          <w:marBottom w:val="0"/>
          <w:divBdr>
            <w:top w:val="none" w:sz="0" w:space="0" w:color="auto"/>
            <w:left w:val="none" w:sz="0" w:space="0" w:color="auto"/>
            <w:bottom w:val="none" w:sz="0" w:space="0" w:color="auto"/>
            <w:right w:val="none" w:sz="0" w:space="0" w:color="auto"/>
          </w:divBdr>
        </w:div>
        <w:div w:id="1479608398">
          <w:marLeft w:val="0"/>
          <w:marRight w:val="0"/>
          <w:marTop w:val="0"/>
          <w:marBottom w:val="0"/>
          <w:divBdr>
            <w:top w:val="none" w:sz="0" w:space="0" w:color="auto"/>
            <w:left w:val="none" w:sz="0" w:space="0" w:color="auto"/>
            <w:bottom w:val="none" w:sz="0" w:space="0" w:color="auto"/>
            <w:right w:val="none" w:sz="0" w:space="0" w:color="auto"/>
          </w:divBdr>
        </w:div>
        <w:div w:id="803697382">
          <w:marLeft w:val="0"/>
          <w:marRight w:val="0"/>
          <w:marTop w:val="0"/>
          <w:marBottom w:val="0"/>
          <w:divBdr>
            <w:top w:val="none" w:sz="0" w:space="0" w:color="auto"/>
            <w:left w:val="none" w:sz="0" w:space="0" w:color="auto"/>
            <w:bottom w:val="none" w:sz="0" w:space="0" w:color="auto"/>
            <w:right w:val="none" w:sz="0" w:space="0" w:color="auto"/>
          </w:divBdr>
        </w:div>
        <w:div w:id="151682499">
          <w:marLeft w:val="0"/>
          <w:marRight w:val="0"/>
          <w:marTop w:val="0"/>
          <w:marBottom w:val="0"/>
          <w:divBdr>
            <w:top w:val="none" w:sz="0" w:space="0" w:color="auto"/>
            <w:left w:val="none" w:sz="0" w:space="0" w:color="auto"/>
            <w:bottom w:val="none" w:sz="0" w:space="0" w:color="auto"/>
            <w:right w:val="none" w:sz="0" w:space="0" w:color="auto"/>
          </w:divBdr>
        </w:div>
        <w:div w:id="1048647560">
          <w:marLeft w:val="0"/>
          <w:marRight w:val="0"/>
          <w:marTop w:val="0"/>
          <w:marBottom w:val="0"/>
          <w:divBdr>
            <w:top w:val="none" w:sz="0" w:space="0" w:color="auto"/>
            <w:left w:val="none" w:sz="0" w:space="0" w:color="auto"/>
            <w:bottom w:val="none" w:sz="0" w:space="0" w:color="auto"/>
            <w:right w:val="none" w:sz="0" w:space="0" w:color="auto"/>
          </w:divBdr>
        </w:div>
        <w:div w:id="1074663657">
          <w:marLeft w:val="0"/>
          <w:marRight w:val="0"/>
          <w:marTop w:val="0"/>
          <w:marBottom w:val="0"/>
          <w:divBdr>
            <w:top w:val="none" w:sz="0" w:space="0" w:color="auto"/>
            <w:left w:val="none" w:sz="0" w:space="0" w:color="auto"/>
            <w:bottom w:val="none" w:sz="0" w:space="0" w:color="auto"/>
            <w:right w:val="none" w:sz="0" w:space="0" w:color="auto"/>
          </w:divBdr>
        </w:div>
        <w:div w:id="1039547944">
          <w:marLeft w:val="0"/>
          <w:marRight w:val="0"/>
          <w:marTop w:val="0"/>
          <w:marBottom w:val="0"/>
          <w:divBdr>
            <w:top w:val="none" w:sz="0" w:space="0" w:color="auto"/>
            <w:left w:val="none" w:sz="0" w:space="0" w:color="auto"/>
            <w:bottom w:val="none" w:sz="0" w:space="0" w:color="auto"/>
            <w:right w:val="none" w:sz="0" w:space="0" w:color="auto"/>
          </w:divBdr>
        </w:div>
        <w:div w:id="428500808">
          <w:marLeft w:val="0"/>
          <w:marRight w:val="0"/>
          <w:marTop w:val="0"/>
          <w:marBottom w:val="0"/>
          <w:divBdr>
            <w:top w:val="none" w:sz="0" w:space="0" w:color="auto"/>
            <w:left w:val="none" w:sz="0" w:space="0" w:color="auto"/>
            <w:bottom w:val="none" w:sz="0" w:space="0" w:color="auto"/>
            <w:right w:val="none" w:sz="0" w:space="0" w:color="auto"/>
          </w:divBdr>
        </w:div>
        <w:div w:id="1630894448">
          <w:marLeft w:val="0"/>
          <w:marRight w:val="0"/>
          <w:marTop w:val="0"/>
          <w:marBottom w:val="0"/>
          <w:divBdr>
            <w:top w:val="none" w:sz="0" w:space="0" w:color="auto"/>
            <w:left w:val="none" w:sz="0" w:space="0" w:color="auto"/>
            <w:bottom w:val="none" w:sz="0" w:space="0" w:color="auto"/>
            <w:right w:val="none" w:sz="0" w:space="0" w:color="auto"/>
          </w:divBdr>
        </w:div>
        <w:div w:id="1997567670">
          <w:marLeft w:val="0"/>
          <w:marRight w:val="0"/>
          <w:marTop w:val="0"/>
          <w:marBottom w:val="0"/>
          <w:divBdr>
            <w:top w:val="none" w:sz="0" w:space="0" w:color="auto"/>
            <w:left w:val="none" w:sz="0" w:space="0" w:color="auto"/>
            <w:bottom w:val="none" w:sz="0" w:space="0" w:color="auto"/>
            <w:right w:val="none" w:sz="0" w:space="0" w:color="auto"/>
          </w:divBdr>
        </w:div>
        <w:div w:id="1503273691">
          <w:marLeft w:val="0"/>
          <w:marRight w:val="0"/>
          <w:marTop w:val="0"/>
          <w:marBottom w:val="0"/>
          <w:divBdr>
            <w:top w:val="none" w:sz="0" w:space="0" w:color="auto"/>
            <w:left w:val="none" w:sz="0" w:space="0" w:color="auto"/>
            <w:bottom w:val="none" w:sz="0" w:space="0" w:color="auto"/>
            <w:right w:val="none" w:sz="0" w:space="0" w:color="auto"/>
          </w:divBdr>
        </w:div>
        <w:div w:id="807819782">
          <w:marLeft w:val="0"/>
          <w:marRight w:val="0"/>
          <w:marTop w:val="0"/>
          <w:marBottom w:val="0"/>
          <w:divBdr>
            <w:top w:val="none" w:sz="0" w:space="0" w:color="auto"/>
            <w:left w:val="none" w:sz="0" w:space="0" w:color="auto"/>
            <w:bottom w:val="none" w:sz="0" w:space="0" w:color="auto"/>
            <w:right w:val="none" w:sz="0" w:space="0" w:color="auto"/>
          </w:divBdr>
        </w:div>
        <w:div w:id="794255155">
          <w:marLeft w:val="0"/>
          <w:marRight w:val="0"/>
          <w:marTop w:val="0"/>
          <w:marBottom w:val="0"/>
          <w:divBdr>
            <w:top w:val="none" w:sz="0" w:space="0" w:color="auto"/>
            <w:left w:val="none" w:sz="0" w:space="0" w:color="auto"/>
            <w:bottom w:val="none" w:sz="0" w:space="0" w:color="auto"/>
            <w:right w:val="none" w:sz="0" w:space="0" w:color="auto"/>
          </w:divBdr>
        </w:div>
        <w:div w:id="988361427">
          <w:marLeft w:val="0"/>
          <w:marRight w:val="0"/>
          <w:marTop w:val="0"/>
          <w:marBottom w:val="0"/>
          <w:divBdr>
            <w:top w:val="none" w:sz="0" w:space="0" w:color="auto"/>
            <w:left w:val="none" w:sz="0" w:space="0" w:color="auto"/>
            <w:bottom w:val="none" w:sz="0" w:space="0" w:color="auto"/>
            <w:right w:val="none" w:sz="0" w:space="0" w:color="auto"/>
          </w:divBdr>
        </w:div>
        <w:div w:id="1766726031">
          <w:marLeft w:val="0"/>
          <w:marRight w:val="0"/>
          <w:marTop w:val="0"/>
          <w:marBottom w:val="0"/>
          <w:divBdr>
            <w:top w:val="none" w:sz="0" w:space="0" w:color="auto"/>
            <w:left w:val="none" w:sz="0" w:space="0" w:color="auto"/>
            <w:bottom w:val="none" w:sz="0" w:space="0" w:color="auto"/>
            <w:right w:val="none" w:sz="0" w:space="0" w:color="auto"/>
          </w:divBdr>
        </w:div>
        <w:div w:id="540752302">
          <w:marLeft w:val="0"/>
          <w:marRight w:val="0"/>
          <w:marTop w:val="0"/>
          <w:marBottom w:val="0"/>
          <w:divBdr>
            <w:top w:val="none" w:sz="0" w:space="0" w:color="auto"/>
            <w:left w:val="none" w:sz="0" w:space="0" w:color="auto"/>
            <w:bottom w:val="none" w:sz="0" w:space="0" w:color="auto"/>
            <w:right w:val="none" w:sz="0" w:space="0" w:color="auto"/>
          </w:divBdr>
        </w:div>
        <w:div w:id="1942685350">
          <w:marLeft w:val="0"/>
          <w:marRight w:val="0"/>
          <w:marTop w:val="0"/>
          <w:marBottom w:val="0"/>
          <w:divBdr>
            <w:top w:val="none" w:sz="0" w:space="0" w:color="auto"/>
            <w:left w:val="none" w:sz="0" w:space="0" w:color="auto"/>
            <w:bottom w:val="none" w:sz="0" w:space="0" w:color="auto"/>
            <w:right w:val="none" w:sz="0" w:space="0" w:color="auto"/>
          </w:divBdr>
        </w:div>
        <w:div w:id="383599411">
          <w:marLeft w:val="0"/>
          <w:marRight w:val="0"/>
          <w:marTop w:val="0"/>
          <w:marBottom w:val="0"/>
          <w:divBdr>
            <w:top w:val="none" w:sz="0" w:space="0" w:color="auto"/>
            <w:left w:val="none" w:sz="0" w:space="0" w:color="auto"/>
            <w:bottom w:val="none" w:sz="0" w:space="0" w:color="auto"/>
            <w:right w:val="none" w:sz="0" w:space="0" w:color="auto"/>
          </w:divBdr>
        </w:div>
        <w:div w:id="662514887">
          <w:marLeft w:val="0"/>
          <w:marRight w:val="0"/>
          <w:marTop w:val="0"/>
          <w:marBottom w:val="0"/>
          <w:divBdr>
            <w:top w:val="none" w:sz="0" w:space="0" w:color="auto"/>
            <w:left w:val="none" w:sz="0" w:space="0" w:color="auto"/>
            <w:bottom w:val="none" w:sz="0" w:space="0" w:color="auto"/>
            <w:right w:val="none" w:sz="0" w:space="0" w:color="auto"/>
          </w:divBdr>
        </w:div>
        <w:div w:id="1818961020">
          <w:marLeft w:val="0"/>
          <w:marRight w:val="0"/>
          <w:marTop w:val="0"/>
          <w:marBottom w:val="0"/>
          <w:divBdr>
            <w:top w:val="none" w:sz="0" w:space="0" w:color="auto"/>
            <w:left w:val="none" w:sz="0" w:space="0" w:color="auto"/>
            <w:bottom w:val="none" w:sz="0" w:space="0" w:color="auto"/>
            <w:right w:val="none" w:sz="0" w:space="0" w:color="auto"/>
          </w:divBdr>
        </w:div>
        <w:div w:id="1251741352">
          <w:marLeft w:val="0"/>
          <w:marRight w:val="0"/>
          <w:marTop w:val="0"/>
          <w:marBottom w:val="0"/>
          <w:divBdr>
            <w:top w:val="none" w:sz="0" w:space="0" w:color="auto"/>
            <w:left w:val="none" w:sz="0" w:space="0" w:color="auto"/>
            <w:bottom w:val="none" w:sz="0" w:space="0" w:color="auto"/>
            <w:right w:val="none" w:sz="0" w:space="0" w:color="auto"/>
          </w:divBdr>
        </w:div>
      </w:divsChild>
    </w:div>
    <w:div w:id="1409498662">
      <w:bodyDiv w:val="1"/>
      <w:marLeft w:val="0"/>
      <w:marRight w:val="0"/>
      <w:marTop w:val="0"/>
      <w:marBottom w:val="0"/>
      <w:divBdr>
        <w:top w:val="none" w:sz="0" w:space="0" w:color="auto"/>
        <w:left w:val="none" w:sz="0" w:space="0" w:color="auto"/>
        <w:bottom w:val="none" w:sz="0" w:space="0" w:color="auto"/>
        <w:right w:val="none" w:sz="0" w:space="0" w:color="auto"/>
      </w:divBdr>
    </w:div>
    <w:div w:id="1552230699">
      <w:bodyDiv w:val="1"/>
      <w:marLeft w:val="0"/>
      <w:marRight w:val="0"/>
      <w:marTop w:val="0"/>
      <w:marBottom w:val="0"/>
      <w:divBdr>
        <w:top w:val="none" w:sz="0" w:space="0" w:color="auto"/>
        <w:left w:val="none" w:sz="0" w:space="0" w:color="auto"/>
        <w:bottom w:val="none" w:sz="0" w:space="0" w:color="auto"/>
        <w:right w:val="none" w:sz="0" w:space="0" w:color="auto"/>
      </w:divBdr>
    </w:div>
    <w:div w:id="1587879348">
      <w:bodyDiv w:val="1"/>
      <w:marLeft w:val="0"/>
      <w:marRight w:val="0"/>
      <w:marTop w:val="0"/>
      <w:marBottom w:val="0"/>
      <w:divBdr>
        <w:top w:val="none" w:sz="0" w:space="0" w:color="auto"/>
        <w:left w:val="none" w:sz="0" w:space="0" w:color="auto"/>
        <w:bottom w:val="none" w:sz="0" w:space="0" w:color="auto"/>
        <w:right w:val="none" w:sz="0" w:space="0" w:color="auto"/>
      </w:divBdr>
      <w:divsChild>
        <w:div w:id="558790364">
          <w:marLeft w:val="0"/>
          <w:marRight w:val="0"/>
          <w:marTop w:val="0"/>
          <w:marBottom w:val="0"/>
          <w:divBdr>
            <w:top w:val="none" w:sz="0" w:space="0" w:color="auto"/>
            <w:left w:val="none" w:sz="0" w:space="0" w:color="auto"/>
            <w:bottom w:val="none" w:sz="0" w:space="0" w:color="auto"/>
            <w:right w:val="none" w:sz="0" w:space="0" w:color="auto"/>
          </w:divBdr>
        </w:div>
        <w:div w:id="2089573733">
          <w:marLeft w:val="0"/>
          <w:marRight w:val="0"/>
          <w:marTop w:val="0"/>
          <w:marBottom w:val="0"/>
          <w:divBdr>
            <w:top w:val="none" w:sz="0" w:space="0" w:color="auto"/>
            <w:left w:val="none" w:sz="0" w:space="0" w:color="auto"/>
            <w:bottom w:val="none" w:sz="0" w:space="0" w:color="auto"/>
            <w:right w:val="none" w:sz="0" w:space="0" w:color="auto"/>
          </w:divBdr>
        </w:div>
        <w:div w:id="475295299">
          <w:marLeft w:val="0"/>
          <w:marRight w:val="0"/>
          <w:marTop w:val="0"/>
          <w:marBottom w:val="0"/>
          <w:divBdr>
            <w:top w:val="none" w:sz="0" w:space="0" w:color="auto"/>
            <w:left w:val="none" w:sz="0" w:space="0" w:color="auto"/>
            <w:bottom w:val="none" w:sz="0" w:space="0" w:color="auto"/>
            <w:right w:val="none" w:sz="0" w:space="0" w:color="auto"/>
          </w:divBdr>
        </w:div>
        <w:div w:id="949625989">
          <w:marLeft w:val="0"/>
          <w:marRight w:val="0"/>
          <w:marTop w:val="0"/>
          <w:marBottom w:val="0"/>
          <w:divBdr>
            <w:top w:val="none" w:sz="0" w:space="0" w:color="auto"/>
            <w:left w:val="none" w:sz="0" w:space="0" w:color="auto"/>
            <w:bottom w:val="none" w:sz="0" w:space="0" w:color="auto"/>
            <w:right w:val="none" w:sz="0" w:space="0" w:color="auto"/>
          </w:divBdr>
        </w:div>
        <w:div w:id="358747688">
          <w:marLeft w:val="0"/>
          <w:marRight w:val="0"/>
          <w:marTop w:val="0"/>
          <w:marBottom w:val="0"/>
          <w:divBdr>
            <w:top w:val="none" w:sz="0" w:space="0" w:color="auto"/>
            <w:left w:val="none" w:sz="0" w:space="0" w:color="auto"/>
            <w:bottom w:val="none" w:sz="0" w:space="0" w:color="auto"/>
            <w:right w:val="none" w:sz="0" w:space="0" w:color="auto"/>
          </w:divBdr>
        </w:div>
        <w:div w:id="553732609">
          <w:marLeft w:val="0"/>
          <w:marRight w:val="0"/>
          <w:marTop w:val="0"/>
          <w:marBottom w:val="0"/>
          <w:divBdr>
            <w:top w:val="none" w:sz="0" w:space="0" w:color="auto"/>
            <w:left w:val="none" w:sz="0" w:space="0" w:color="auto"/>
            <w:bottom w:val="none" w:sz="0" w:space="0" w:color="auto"/>
            <w:right w:val="none" w:sz="0" w:space="0" w:color="auto"/>
          </w:divBdr>
        </w:div>
        <w:div w:id="517542148">
          <w:marLeft w:val="0"/>
          <w:marRight w:val="0"/>
          <w:marTop w:val="0"/>
          <w:marBottom w:val="0"/>
          <w:divBdr>
            <w:top w:val="none" w:sz="0" w:space="0" w:color="auto"/>
            <w:left w:val="none" w:sz="0" w:space="0" w:color="auto"/>
            <w:bottom w:val="none" w:sz="0" w:space="0" w:color="auto"/>
            <w:right w:val="none" w:sz="0" w:space="0" w:color="auto"/>
          </w:divBdr>
        </w:div>
      </w:divsChild>
    </w:div>
    <w:div w:id="1862746648">
      <w:bodyDiv w:val="1"/>
      <w:marLeft w:val="0"/>
      <w:marRight w:val="0"/>
      <w:marTop w:val="0"/>
      <w:marBottom w:val="0"/>
      <w:divBdr>
        <w:top w:val="none" w:sz="0" w:space="0" w:color="auto"/>
        <w:left w:val="none" w:sz="0" w:space="0" w:color="auto"/>
        <w:bottom w:val="none" w:sz="0" w:space="0" w:color="auto"/>
        <w:right w:val="none" w:sz="0" w:space="0" w:color="auto"/>
      </w:divBdr>
    </w:div>
    <w:div w:id="1962497398">
      <w:bodyDiv w:val="1"/>
      <w:marLeft w:val="0"/>
      <w:marRight w:val="0"/>
      <w:marTop w:val="0"/>
      <w:marBottom w:val="0"/>
      <w:divBdr>
        <w:top w:val="none" w:sz="0" w:space="0" w:color="auto"/>
        <w:left w:val="none" w:sz="0" w:space="0" w:color="auto"/>
        <w:bottom w:val="none" w:sz="0" w:space="0" w:color="auto"/>
        <w:right w:val="none" w:sz="0" w:space="0" w:color="auto"/>
      </w:divBdr>
    </w:div>
    <w:div w:id="1967618583">
      <w:bodyDiv w:val="1"/>
      <w:marLeft w:val="0"/>
      <w:marRight w:val="0"/>
      <w:marTop w:val="0"/>
      <w:marBottom w:val="0"/>
      <w:divBdr>
        <w:top w:val="none" w:sz="0" w:space="0" w:color="auto"/>
        <w:left w:val="none" w:sz="0" w:space="0" w:color="auto"/>
        <w:bottom w:val="none" w:sz="0" w:space="0" w:color="auto"/>
        <w:right w:val="none" w:sz="0" w:space="0" w:color="auto"/>
      </w:divBdr>
      <w:divsChild>
        <w:div w:id="1510099380">
          <w:marLeft w:val="0"/>
          <w:marRight w:val="0"/>
          <w:marTop w:val="0"/>
          <w:marBottom w:val="0"/>
          <w:divBdr>
            <w:top w:val="none" w:sz="0" w:space="0" w:color="auto"/>
            <w:left w:val="none" w:sz="0" w:space="0" w:color="auto"/>
            <w:bottom w:val="none" w:sz="0" w:space="0" w:color="auto"/>
            <w:right w:val="none" w:sz="0" w:space="0" w:color="auto"/>
          </w:divBdr>
        </w:div>
        <w:div w:id="195629994">
          <w:marLeft w:val="0"/>
          <w:marRight w:val="0"/>
          <w:marTop w:val="0"/>
          <w:marBottom w:val="0"/>
          <w:divBdr>
            <w:top w:val="none" w:sz="0" w:space="0" w:color="auto"/>
            <w:left w:val="none" w:sz="0" w:space="0" w:color="auto"/>
            <w:bottom w:val="none" w:sz="0" w:space="0" w:color="auto"/>
            <w:right w:val="none" w:sz="0" w:space="0" w:color="auto"/>
          </w:divBdr>
        </w:div>
      </w:divsChild>
    </w:div>
    <w:div w:id="2045013344">
      <w:bodyDiv w:val="1"/>
      <w:marLeft w:val="0"/>
      <w:marRight w:val="0"/>
      <w:marTop w:val="0"/>
      <w:marBottom w:val="0"/>
      <w:divBdr>
        <w:top w:val="none" w:sz="0" w:space="0" w:color="auto"/>
        <w:left w:val="none" w:sz="0" w:space="0" w:color="auto"/>
        <w:bottom w:val="none" w:sz="0" w:space="0" w:color="auto"/>
        <w:right w:val="none" w:sz="0" w:space="0" w:color="auto"/>
      </w:divBdr>
    </w:div>
    <w:div w:id="21153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n.wikipedia.org/wiki/Relational_database_management_system" TargetMode="External"/><Relationship Id="rId18" Type="http://schemas.openxmlformats.org/officeDocument/2006/relationships/hyperlink" Target="http://en.wikipedia.org/wiki/SQL" TargetMode="External"/><Relationship Id="rId26" Type="http://schemas.openxmlformats.org/officeDocument/2006/relationships/image" Target="media/image2.jpeg"/><Relationship Id="rId3" Type="http://schemas.openxmlformats.org/officeDocument/2006/relationships/styles" Target="styles.xml"/><Relationship Id="rId21" Type="http://schemas.openxmlformats.org/officeDocument/2006/relationships/hyperlink" Target="http://en.wikipedia.org/wiki/Column_(database)"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en.wikipedia.org/wiki/Data" TargetMode="External"/><Relationship Id="rId17" Type="http://schemas.openxmlformats.org/officeDocument/2006/relationships/hyperlink" Target="http://en.wikipedia.org/wiki/Relational_model" TargetMode="External"/><Relationship Id="rId25" Type="http://schemas.openxmlformats.org/officeDocument/2006/relationships/hyperlink" Target="http://en.wikipedia.org/wiki/Whitespace_(computer_science)" TargetMode="External"/><Relationship Id="rId33"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en.wikipedia.org/wiki/Edgar_F._Codd" TargetMode="External"/><Relationship Id="rId20" Type="http://schemas.openxmlformats.org/officeDocument/2006/relationships/hyperlink" Target="http://en.wikipedia.org/wiki/Table_(database)"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Programming_language" TargetMode="External"/><Relationship Id="rId24" Type="http://schemas.openxmlformats.org/officeDocument/2006/relationships/hyperlink" Target="http://en.wikipedia.org/wiki/Semicolon" TargetMode="External"/><Relationship Id="rId32" Type="http://schemas.openxmlformats.org/officeDocument/2006/relationships/image" Target="media/image8.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Database_schema" TargetMode="External"/><Relationship Id="rId23" Type="http://schemas.openxmlformats.org/officeDocument/2006/relationships/hyperlink" Target="http://en.wikipedia.org/wiki/Ternary_logic" TargetMode="External"/><Relationship Id="rId28" Type="http://schemas.openxmlformats.org/officeDocument/2006/relationships/image" Target="media/image4.jpeg"/><Relationship Id="rId36" Type="http://schemas.openxmlformats.org/officeDocument/2006/relationships/fontTable" Target="fontTable.xml"/><Relationship Id="rId10" Type="http://schemas.openxmlformats.org/officeDocument/2006/relationships/hyperlink" Target="http://en.wikipedia.org/wiki/Database" TargetMode="External"/><Relationship Id="rId19" Type="http://schemas.openxmlformats.org/officeDocument/2006/relationships/hyperlink" Target="http://en.wikipedia.org/wiki/Scalar_(computing)" TargetMode="External"/><Relationship Id="rId31"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en.wikipedia.org/wiki/Relational_Algebra" TargetMode="External"/><Relationship Id="rId22" Type="http://schemas.openxmlformats.org/officeDocument/2006/relationships/hyperlink" Target="http://en.wikipedia.org/wiki/Row_(database)" TargetMode="External"/><Relationship Id="rId27" Type="http://schemas.openxmlformats.org/officeDocument/2006/relationships/image" Target="media/image3.jpeg"/><Relationship Id="rId30" Type="http://schemas.openxmlformats.org/officeDocument/2006/relationships/image" Target="media/image6.jpeg"/><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BE382-ADCE-44B6-95BE-5B586E81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34</Pages>
  <Words>5253</Words>
  <Characters>29945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admin</cp:lastModifiedBy>
  <cp:revision>251</cp:revision>
  <cp:lastPrinted>2015-11-26T05:21:00Z</cp:lastPrinted>
  <dcterms:created xsi:type="dcterms:W3CDTF">2014-07-08T05:54:00Z</dcterms:created>
  <dcterms:modified xsi:type="dcterms:W3CDTF">2015-11-26T05:23:00Z</dcterms:modified>
</cp:coreProperties>
</file>